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SharePoint Content - Complete Extraction</w:t>
      </w:r>
    </w:p>
    <w:p>
      <w:pPr>
        <w:jc w:val="center"/>
      </w:pPr>
      <w:r>
        <w:t>Generated: 2025-10-27 15:42:36</w:t>
      </w:r>
    </w:p>
    <w:p/>
    <w:p>
      <w:pPr>
        <w:jc w:val="center"/>
      </w:pPr>
      <w:r>
        <w:t>Total pages extracted: 35</w:t>
      </w:r>
    </w:p>
    <w:p>
      <w:r>
        <w:br w:type="page"/>
      </w:r>
    </w:p>
    <w:p>
      <w:pPr>
        <w:pStyle w:val="Heading1"/>
      </w:pPr>
      <w:r>
        <w:t>1. DOC 360 - Multi User Golden Image Combinations</w:t>
      </w:r>
    </w:p>
    <w:p>
      <w:pPr>
        <w:pStyle w:val="IntenseQuote"/>
      </w:pPr>
      <w:r>
        <w:t>URL: https://cloudfuzecom.sharepoint.com/sites/DOC360/SitePages/Multi%20User%20Golden%20Image%20Combinations.aspx</w:t>
      </w:r>
    </w:p>
    <w:p>
      <w:r>
        <w:t>You may be trying to access this site from a secured browser on the server. Please enable scripts and reload this page.</w:t>
        <w:br/>
        <w:t>Turn on more accessible mode</w:t>
        <w:br/>
        <w:t>Turn off more accessible mode</w:t>
        <w:br/>
        <w:t>Skip Ribbon Commands</w:t>
        <w:br/>
        <w:t>Skip to main content</w:t>
        <w:br/>
        <w:t>Turn off Animations</w:t>
        <w:br/>
        <w:t>Turn on Animations</w:t>
        <w:br/>
        <w:t>SharePoint</w:t>
        <w:br/>
        <w:t>Suditya Nimmala</w:t>
        <w:br/>
        <w:t>SN</w:t>
        <w:br/>
        <w:t>Sign in</w:t>
        <w:br/>
        <w:t>Suditya Nimmala</w:t>
        <w:br/>
        <w:t>To navigate through the Ribbon, use standard browser navigation keys. To skip between groups, use Ctrl+LEFT or Ctrl+RIGHT. To jump to the first Ribbon tab use Ctrl+[. To jump to the last selected command use Ctrl+]. To activate a command, use Enter.</w:t>
        <w:br/>
        <w:t>Browse</w:t>
        <w:br/>
        <w:t>Tab 1 of 3.</w:t>
        <w:br/>
        <w:t>Page</w:t>
        <w:br/>
        <w:t>Tab 2 of 3.</w:t>
        <w:br/>
        <w:t>Publish</w:t>
        <w:br/>
        <w:t>Tab 3 of 3.</w:t>
        <w:br/>
        <w:t>Edit</w:t>
        <w:br/>
        <w:t>Edit Links</w:t>
        <w:br/>
        <w:t>Multi User Golden Image Combinations</w:t>
        <w:br/>
        <w:t>It looks like your browser does not have JavaScript enabled. Please turn on JavaScript and try again.</w:t>
        <w:br/>
        <w:t>Site contents</w:t>
        <w:br/>
        <w:t>Multi User Golden Image Combinations</w:t>
        <w:br/>
        <w:t>Box for Business as a Source Combinations</w:t>
        <w:br/>
        <w:t>Dropbox for Business as source Combinations</w:t>
        <w:br/>
        <w:t>Egnyte as source combinations</w:t>
        <w:br/>
        <w:t>Citrix ShareFile as source combinations</w:t>
        <w:br/>
        <w:t>Google My drive as source combinations</w:t>
        <w:br/>
        <w:t>Google Share drive as source combinations</w:t>
        <w:br/>
        <w:t>SharePoint Online as source combinations</w:t>
        <w:br/>
        <w:t>NFS as source combinations</w:t>
        <w:br/>
        <w:t>Amazon WorkDocs as source combinations</w:t>
        <w:br/>
        <w:t>Cloud to Object Storage</w:t>
        <w:br/>
        <w:t>Single User Cloud-Cloud Combinations</w:t>
        <w:br/>
        <w:t>Email Migration</w:t>
        <w:br/>
        <w:t>Onedrive for business as source</w:t>
        <w:br/>
        <w:t>LinkEX Features &amp; Combinations</w:t>
        <w:br/>
        <w:t>Message Migration Combinations</w:t>
        <w:br/>
        <w:t>Slack - Google</w:t>
        <w:br/>
        <w:t>Teams - Teams &amp; Google chat</w:t>
        <w:br/>
        <w:t>White Board Features &amp; Combinations</w:t>
        <w:br/>
        <w:t>Data Migration Assesment</w:t>
        <w:br/>
        <w:t>Slack Migration Assesment</w:t>
        <w:br/>
        <w:t>Workplace - Google Chat</w:t>
        <w:br/>
        <w:t>FAQS</w:t>
        <w:br/>
        <w:t>false,false,1</w:t>
      </w:r>
    </w:p>
    <w:p>
      <w:r>
        <w:br w:type="page"/>
      </w:r>
    </w:p>
    <w:p>
      <w:pPr>
        <w:pStyle w:val="Heading1"/>
      </w:pPr>
      <w:r>
        <w:t>2. DOC 360 - Slack Migration Assesment</w:t>
      </w:r>
    </w:p>
    <w:p>
      <w:pPr>
        <w:pStyle w:val="IntenseQuote"/>
      </w:pPr>
      <w:r>
        <w:t>URL: https://cloudfuzecom.sharepoint.com/sites/DOC360/SitePages/Slack%20Migration%20Assesment.aspx</w:t>
      </w:r>
    </w:p>
    <w:p>
      <w:r>
        <w:t>You may be trying to access this site from a secured browser on the server. Please enable scripts and reload this page.</w:t>
        <w:br/>
        <w:t>Turn on more accessible mode</w:t>
        <w:br/>
        <w:t>Turn off more accessible mode</w:t>
        <w:br/>
        <w:t>Skip Ribbon Commands</w:t>
        <w:br/>
        <w:t>Skip to main content</w:t>
        <w:br/>
        <w:t>Turn off Animations</w:t>
        <w:br/>
        <w:t>Turn on Animations</w:t>
        <w:br/>
        <w:t>SharePoint</w:t>
        <w:br/>
        <w:t>Suditya Nimmala</w:t>
        <w:br/>
        <w:t>SN</w:t>
        <w:br/>
        <w:t>Sign in</w:t>
        <w:br/>
        <w:t>Suditya Nimmala</w:t>
        <w:br/>
        <w:t>To navigate through the Ribbon, use standard browser navigation keys. To skip between groups, use Ctrl+LEFT or Ctrl+RIGHT. To jump to the first Ribbon tab use Ctrl+[. To jump to the last selected command use Ctrl+]. To activate a command, use Enter.</w:t>
        <w:br/>
        <w:t>Browse</w:t>
        <w:br/>
        <w:t>Tab 1 of 3.</w:t>
        <w:br/>
        <w:t>Page</w:t>
        <w:br/>
        <w:t>Tab 2 of 3.</w:t>
        <w:br/>
        <w:t>Publish</w:t>
        <w:br/>
        <w:t>Tab 3 of 3.</w:t>
        <w:br/>
        <w:t>Edit</w:t>
        <w:br/>
        <w:t>Edit Links</w:t>
        <w:br/>
        <w:t>Slack Migration Assesment</w:t>
        <w:br/>
        <w:t>It looks like your browser does not have JavaScript enabled. Please turn on JavaScript and try again.</w:t>
        <w:br/>
        <w:t>Site contents</w:t>
        <w:br/>
        <w:t>Slack Migration Assesment</w:t>
        <w:br/>
        <w:t>Slack Migration Assesment.</w:t>
        <w:br/>
        <w:t>Report Name</w:t>
        <w:br/>
        <w:t>Summary</w:t>
        <w:br/>
        <w:t>Channel Report</w:t>
        <w:br/>
        <w:t>This report provides insights into Channel Names, Total Messages, Total Members, Total Files and Total Data size.</w:t>
        <w:br/>
        <w:t>Direct Messages Report</w:t>
        <w:br/>
        <w:t>This report provides insights into DM, Total Messages, Total Members, Total Files and Total Data size.</w:t>
        <w:br/>
        <w:t>false,false,1</w:t>
      </w:r>
    </w:p>
    <w:p>
      <w:r>
        <w:br w:type="page"/>
      </w:r>
    </w:p>
    <w:p>
      <w:pPr>
        <w:pStyle w:val="Heading1"/>
      </w:pPr>
      <w:r>
        <w:t>3. DOC 360 - Workplace - Google Chat</w:t>
      </w:r>
    </w:p>
    <w:p>
      <w:pPr>
        <w:pStyle w:val="IntenseQuote"/>
      </w:pPr>
      <w:r>
        <w:t>URL: https://cloudfuzecom.sharepoint.com/sites/DOC360/SitePages/Workplace%20-%20Google%20Chat.aspx</w:t>
      </w:r>
    </w:p>
    <w:p>
      <w:r>
        <w:t>You may be trying to access this site from a secured browser on the server. Please enable scripts and reload this page.</w:t>
        <w:br/>
        <w:t>Turn on more accessible mode</w:t>
        <w:br/>
        <w:t>Turn off more accessible mode</w:t>
        <w:br/>
        <w:t>Skip Ribbon Commands</w:t>
        <w:br/>
        <w:t>Skip to main content</w:t>
        <w:br/>
        <w:t>Turn off Animations</w:t>
        <w:br/>
        <w:t>Turn on Animations</w:t>
        <w:br/>
        <w:t>SharePoint</w:t>
        <w:br/>
        <w:t>Suditya Nimmala</w:t>
        <w:br/>
        <w:t>SN</w:t>
        <w:br/>
        <w:t>Sign in</w:t>
        <w:br/>
        <w:t>Suditya Nimmala</w:t>
        <w:br/>
        <w:t>To navigate through the Ribbon, use standard browser navigation keys. To skip between groups, use Ctrl+LEFT or Ctrl+RIGHT. To jump to the first Ribbon tab use Ctrl+[. To jump to the last selected command use Ctrl+]. To activate a command, use Enter.</w:t>
        <w:br/>
        <w:t>Browse</w:t>
        <w:br/>
        <w:t>Tab 1 of 3.</w:t>
        <w:br/>
        <w:t>Page</w:t>
        <w:br/>
        <w:t>Tab 2 of 3.</w:t>
        <w:br/>
        <w:t>Publish</w:t>
        <w:br/>
        <w:t>Tab 3 of 3.</w:t>
        <w:br/>
        <w:t>Edit</w:t>
        <w:br/>
        <w:t>Edit Links</w:t>
        <w:br/>
        <w:t>Workplace - Google Chat</w:t>
        <w:br/>
        <w:t>It looks like your browser does not have JavaScript enabled. Please turn on JavaScript and try again.</w:t>
        <w:br/>
        <w:t>Site contents</w:t>
        <w:br/>
        <w:t>Important Status</w:t>
        <w:br/>
        <w:t>Version:</w:t>
        <w:br/>
        <w:t>0.2</w:t>
        <w:br/>
        <w:t>Important Status</w:t>
        <w:br/>
        <w:t>Status:</w:t>
        <w:br/>
        <w:t>Checked in and viewable by authorized users.</w:t>
        <w:br/>
        <w:t>Workplace - Google Chat</w:t>
        <w:br/>
        <w:t>Features</w:t>
        <w:br/>
        <w:t>Wrokplace Meta - Google Chat</w:t>
        <w:br/>
        <w:t>One Time Migration</w:t>
        <w:br/>
        <w:t>Yes</w:t>
        <w:br/>
        <w:t>​Delta Migration</w:t>
        <w:br/>
        <w:t>Yes</w:t>
        <w:br/>
        <w:t>Posts Migration</w:t>
        <w:br/>
        <w:t>Yes</w:t>
        <w:br/>
        <w:t>Chat Migrations</w:t>
        <w:br/>
        <w:t>Yes</w:t>
        <w:br/>
        <w:t>Attachments (Posts/Chats)</w:t>
        <w:br/>
        <w:t>Yes</w:t>
        <w:br/>
        <w:t>​Direct Messages Migration</w:t>
        <w:br/>
        <w:t>Yes</w:t>
        <w:br/>
        <w:t>Goup messages</w:t>
        <w:br/>
        <w:t>Yes</w:t>
        <w:br/>
        <w:t>Attachments (Dm's/Groups)</w:t>
        <w:br/>
        <w:t>Yes</w:t>
        <w:br/>
        <w:t>Custom Emojis</w:t>
        <w:br/>
        <w:t>No</w:t>
        <w:br/>
        <w:t>Mentions(Posts/Chats)</w:t>
        <w:br/>
        <w:t>Yes (Plain text)</w:t>
        <w:br/>
        <w:t>Mentions(Messages/Dm's)</w:t>
        <w:br/>
        <w:t>Yes</w:t>
        <w:br/>
        <w:t>Threads (Posts)</w:t>
        <w:br/>
        <w:t>Yes</w:t>
        <w:br/>
        <w:t>Threads (Channels/Dm's/Groups)</w:t>
        <w:br/>
        <w:t>No</w:t>
        <w:br/>
        <w:t>Reactions(Posts/Chat)</w:t>
        <w:br/>
        <w:t>Yes</w:t>
        <w:br/>
        <w:t>Reactions(Dm's/Groups)</w:t>
        <w:br/>
        <w:t>No</w:t>
        <w:br/>
        <w:t>Text Formates</w:t>
        <w:br/>
        <w:t>Yes</w:t>
        <w:br/>
        <w:t>Emojis</w:t>
        <w:br/>
        <w:t>Yes</w:t>
        <w:br/>
        <w:t>Filtering messages based on time stamps</w:t>
        <w:br/>
        <w:t>Yes</w:t>
        <w:br/>
        <w:t>External user messages</w:t>
        <w:br/>
        <w:t>No</w:t>
        <w:br/>
        <w:t>Self Messaging</w:t>
        <w:br/>
        <w:t>No</w:t>
        <w:br/>
        <w:t>Pinned Messages</w:t>
        <w:br/>
        <w:t>No(Pinned messages will migrate as normal text)</w:t>
        <w:br/>
        <w:t>Members in Chats/Posts</w:t>
        <w:br/>
        <w:t>Yes</w:t>
        <w:br/>
        <w:t>Bot integrations</w:t>
        <w:br/>
        <w:t>No</w:t>
        <w:br/>
        <w:t>Supress the message reactions</w:t>
        <w:br/>
        <w:t>No</w:t>
        <w:br/>
        <w:t>Posts/Chat renaming</w:t>
        <w:br/>
        <w:t>Yes</w:t>
        <w:br/>
        <w:t>Time stamps</w:t>
        <w:br/>
        <w:t>Yes</w:t>
        <w:br/>
        <w:t>​Pre-Scan</w:t>
        <w:br/>
        <w:t>No</w:t>
        <w:br/>
        <w:t>false,false,1</w:t>
      </w:r>
    </w:p>
    <w:p>
      <w:r>
        <w:br w:type="page"/>
      </w:r>
    </w:p>
    <w:p>
      <w:pPr>
        <w:pStyle w:val="Heading1"/>
      </w:pPr>
      <w:r>
        <w:t>4. DOC 360 - Citrix ShareFile as source combinations</w:t>
      </w:r>
    </w:p>
    <w:p>
      <w:pPr>
        <w:pStyle w:val="IntenseQuote"/>
      </w:pPr>
      <w:r>
        <w:t>URL: https://cloudfuzecom.sharepoint.com/sites/DOC360/SitePages/Citrix%20ShareFile%20as%20source%20combinations.aspx</w:t>
      </w:r>
    </w:p>
    <w:p>
      <w:r>
        <w:t>You may be trying to access this site from a secured browser on the server. Please enable scripts and reload this page.</w:t>
        <w:br/>
        <w:t>Turn on more accessible mode</w:t>
        <w:br/>
        <w:t>Turn off more accessible mode</w:t>
        <w:br/>
        <w:t>Skip Ribbon Commands</w:t>
        <w:br/>
        <w:t>Skip to main content</w:t>
        <w:br/>
        <w:t>Turn off Animations</w:t>
        <w:br/>
        <w:t>Turn on Animations</w:t>
        <w:br/>
        <w:t>SharePoint</w:t>
        <w:br/>
        <w:t>Suditya Nimmala</w:t>
        <w:br/>
        <w:t>SN</w:t>
        <w:br/>
        <w:t>Sign in</w:t>
        <w:br/>
        <w:t>Suditya Nimmala</w:t>
        <w:br/>
        <w:t>To navigate through the Ribbon, use standard browser navigation keys. To skip between groups, use Ctrl+LEFT or Ctrl+RIGHT. To jump to the first Ribbon tab use Ctrl+[. To jump to the last selected command use Ctrl+]. To activate a command, use Enter.</w:t>
        <w:br/>
        <w:t>Browse</w:t>
        <w:br/>
        <w:t>Tab 1 of 3.</w:t>
        <w:br/>
        <w:t>Page</w:t>
        <w:br/>
        <w:t>Tab 2 of 3.</w:t>
        <w:br/>
        <w:t>Publish</w:t>
        <w:br/>
        <w:t>Tab 3 of 3.</w:t>
        <w:br/>
        <w:t>Edit</w:t>
        <w:br/>
        <w:t>Edit Links</w:t>
        <w:br/>
        <w:t>Citrix ShareFile as source combinations</w:t>
        <w:br/>
        <w:t>It looks like your browser does not have JavaScript enabled. Please turn on JavaScript and try again.</w:t>
        <w:br/>
        <w:t>Site contents</w:t>
        <w:br/>
        <w:t>Citrix ShareFile as source combinations</w:t>
        <w:br/>
        <w:t>ShareFile (Citrix) as source combinations.</w:t>
        <w:br/>
        <w:t>Features</w:t>
        <w:br/>
        <w:t>Sharefile to OneDrive For Business</w:t>
        <w:br/>
        <w:t>Sharefile to Share point Online</w:t>
        <w:br/>
        <w:t>Sharefile to Google Shared Drive</w:t>
        <w:br/>
        <w:t>Sharefile to Google Mydrive</w:t>
        <w:br/>
        <w:t>ShareFile to ShareFile (Connect with presales before confirming this combination)</w:t>
        <w:br/>
        <w:t>One Time</w:t>
        <w:br/>
        <w:t>Yes</w:t>
        <w:br/>
        <w:t>Yes</w:t>
        <w:br/>
        <w:t>Yes</w:t>
        <w:br/>
        <w:t>Yes</w:t>
        <w:br/>
        <w:t>Yes</w:t>
        <w:br/>
        <w:t>Delta</w:t>
        <w:br/>
        <w:t>No</w:t>
        <w:br/>
        <w:t>No</w:t>
        <w:br/>
        <w:t>No</w:t>
        <w:br/>
        <w:t>No</w:t>
        <w:br/>
        <w:t>No</w:t>
        <w:br/>
        <w:t>Folder Display</w:t>
        <w:br/>
        <w:t>No</w:t>
        <w:br/>
        <w:t>No</w:t>
        <w:br/>
        <w:t>No</w:t>
        <w:br/>
        <w:t>No</w:t>
        <w:br/>
        <w:t>No</w:t>
        <w:br/>
        <w:t>Versions</w:t>
        <w:br/>
        <w:t>Yes</w:t>
        <w:br/>
        <w:t>Yes</w:t>
        <w:br/>
        <w:t>Yes</w:t>
        <w:br/>
        <w:t>Yes</w:t>
        <w:br/>
        <w:t>No</w:t>
        <w:br/>
        <w:t>Selective Versions</w:t>
        <w:br/>
        <w:t>No</w:t>
        <w:br/>
        <w:t>No</w:t>
        <w:br/>
        <w:t>No</w:t>
        <w:br/>
        <w:t>No</w:t>
        <w:br/>
        <w:t>No</w:t>
        <w:br/>
        <w:t>Root folder permissions</w:t>
        <w:br/>
        <w:t>Yes</w:t>
        <w:br/>
        <w:t>Yes</w:t>
        <w:br/>
        <w:t>Yes</w:t>
        <w:br/>
        <w:t>Yes</w:t>
        <w:br/>
        <w:t>Yes</w:t>
        <w:br/>
        <w:t>Sub folder Permissions</w:t>
        <w:br/>
        <w:t>Yes</w:t>
        <w:br/>
        <w:t>Yes</w:t>
        <w:br/>
        <w:t>Yes</w:t>
        <w:br/>
        <w:t>Yes</w:t>
        <w:br/>
        <w:t>Yes</w:t>
        <w:br/>
        <w:t>Root File permissions</w:t>
        <w:br/>
        <w:t>NA</w:t>
        <w:br/>
        <w:t>NA</w:t>
        <w:br/>
        <w:t>NA</w:t>
        <w:br/>
        <w:t>NA</w:t>
        <w:br/>
        <w:t>NA</w:t>
        <w:br/>
        <w:t>Inner file permissions</w:t>
        <w:br/>
        <w:t>NA</w:t>
        <w:br/>
        <w:t>NA</w:t>
        <w:br/>
        <w:t>NA</w:t>
        <w:br/>
        <w:t>NA</w:t>
        <w:br/>
        <w:t>NA</w:t>
        <w:br/>
        <w:t>External Shares</w:t>
        <w:br/>
        <w:t>Yes</w:t>
        <w:br/>
        <w:t>Yes</w:t>
        <w:br/>
        <w:t>No</w:t>
        <w:br/>
        <w:t>No</w:t>
        <w:br/>
        <w:t>No</w:t>
        <w:br/>
        <w:t>Shared Links</w:t>
        <w:br/>
        <w:t>No</w:t>
        <w:br/>
        <w:t>No</w:t>
        <w:br/>
        <w:t>No</w:t>
        <w:br/>
        <w:t>No</w:t>
        <w:br/>
        <w:t>No</w:t>
        <w:br/>
        <w:t>Preserve Timestamp</w:t>
        <w:br/>
        <w:t>Yes</w:t>
        <w:br/>
        <w:t>Yes</w:t>
        <w:br/>
        <w:t>Yes</w:t>
        <w:br/>
        <w:t>Yes</w:t>
        <w:br/>
        <w:t>No</w:t>
        <w:br/>
        <w:t>In-line comment</w:t>
        <w:br/>
        <w:t>NA</w:t>
        <w:br/>
        <w:t>NA</w:t>
        <w:br/>
        <w:t>NA</w:t>
        <w:br/>
        <w:t>NA</w:t>
        <w:br/>
        <w:t>NA</w:t>
        <w:br/>
        <w:t>Long folder path</w:t>
        <w:br/>
        <w:t>Yes</w:t>
        <w:br/>
        <w:t>Yes</w:t>
        <w:br/>
        <w:t>Yes</w:t>
        <w:br/>
        <w:t>Yes</w:t>
        <w:br/>
        <w:t>NA</w:t>
        <w:br/>
        <w:t>Special character replacement</w:t>
        <w:br/>
        <w:t>Yes</w:t>
        <w:br/>
        <w:t>Yes</w:t>
        <w:br/>
        <w:t>Yes</w:t>
        <w:br/>
        <w:t>Yes</w:t>
        <w:br/>
        <w:t>NA</w:t>
        <w:br/>
        <w:t>Embedded Links</w:t>
        <w:br/>
        <w:t>No</w:t>
        <w:br/>
        <w:t>No</w:t>
        <w:br/>
        <w:t>No</w:t>
        <w:br/>
        <w:t>No</w:t>
        <w:br/>
        <w:t>No</w:t>
        <w:br/>
        <w:t>Suppressing Email Notification</w:t>
        <w:br/>
        <w:t>Yes</w:t>
        <w:br/>
        <w:t>Yes</w:t>
        <w:br/>
        <w:t>Yes</w:t>
        <w:br/>
        <w:t>Yes</w:t>
        <w:br/>
        <w:t>No</w:t>
        <w:br/>
        <w:t>Comparison delta:</w:t>
        <w:br/>
        <w:t>This is an internal technique. Suppose any files/folders are missing in the destination after the migration. Then, we will run the comparison delta. This process compares the source and destination and will migrate all missing objects to the destination.</w:t>
        <w:br/>
        <w:t>Note: Do not mention Comparison delta in SOW.</w:t>
        <w:br/>
        <w:t>Feature</w:t>
        <w:br/>
        <w:t>Description</w:t>
        <w:br/>
        <w:t>One Time Migration</w:t>
        <w:br/>
        <w:t>The initial data migration from source to destination is considered as One-time migration.</w:t>
        <w:br/>
        <w:t>Delta Migration</w:t>
        <w:br/>
        <w:t>Migration of incremental changes made in source during the onetime migration.</w:t>
        <w:br/>
        <w:t>Folder Display</w:t>
        <w:br/>
        <w:t>An option to map source and destination users through a visual selection of folders in the CloudFuze webapp.</w:t>
        <w:br/>
        <w:t>Versions</w:t>
        <w:br/>
        <w:t>Migration of all file versions from source to destination.</w:t>
        <w:br/>
        <w:t>Selective Versions</w:t>
        <w:br/>
        <w:t>Migration of selective versions of files from source to destination. If we opt for five, the last five versions will get migrates to the destination.</w:t>
        <w:br/>
        <w:t>Root Folder Permissions</w:t>
        <w:br/>
        <w:t>CloudFuze preserves all root folder permissions along with access levels.</w:t>
        <w:br/>
        <w:t>Sub Folder Permissions</w:t>
        <w:br/>
        <w:t>CloudFuze preserves all subfolder permissions along with access levels.</w:t>
        <w:br/>
        <w:t>Root File Permissions</w:t>
        <w:br/>
        <w:t>CloudFuze preserves all Root file permissions along with access levels.</w:t>
        <w:br/>
        <w:t>Inner File Permissions</w:t>
        <w:br/>
        <w:t>CloudFuze preserves all inner file permissions along with access levels.</w:t>
        <w:br/>
        <w:t>External Shares</w:t>
        <w:br/>
        <w:t>CloudFuze can migrate external permissions(Files/Folders shared with people of outside organizations) of files/folders to the destination along with access levels.</w:t>
        <w:br/>
        <w:t>Shared Links</w:t>
        <w:br/>
        <w:t>CloudFuze migrates all shared links from source to destination and maintains the type of links.</w:t>
        <w:br/>
        <w:t>Timestamp Preservation</w:t>
        <w:br/>
        <w:t>Maintaining the original timestamps, including creation and modification dates and times, when transferring data to the destination cloud.</w:t>
        <w:br/>
        <w:t>Embedded Links</w:t>
        <w:br/>
        <w:t>The system retains the addresses of links present within a file, which point to other files in the cloud. These links' addresses will be transformed into appropriate destination formats during Migration.</w:t>
        <w:br/>
        <w:t>In-Line Comments</w:t>
        <w:br/>
        <w:t>Inline file comments of the box will be migrated to the destination cloud. All the file comments will preserve in the CSV formatted file in the destination.</w:t>
        <w:br/>
        <w:t>Special Character Replacement</w:t>
        <w:br/>
        <w:t>Special characters not supported by the destination cloud will be automatically replaced with underscores (_) or hyphens (-). This ensures that the integrity of the data is maintained during the migration process.</w:t>
        <w:br/>
        <w:t>Long Folder Path</w:t>
        <w:br/>
        <w:t>If the destination cloud has a long folder path limitation, the system automatically adjusts the destination's path as per the limitation.</w:t>
        <w:br/>
        <w:t>Supressing email notifications</w:t>
        <w:br/>
        <w:t>The system will automatically prevent the generation of email notifications for collaborations on folders/files originating from the destination cloud.</w:t>
        <w:br/>
        <w:t>false,false,1</w:t>
      </w:r>
    </w:p>
    <w:p>
      <w:r>
        <w:br w:type="page"/>
      </w:r>
    </w:p>
    <w:p>
      <w:pPr>
        <w:pStyle w:val="Heading1"/>
      </w:pPr>
      <w:r>
        <w:t>5. DOC 360 - Google Share drive as source combinations</w:t>
      </w:r>
    </w:p>
    <w:p>
      <w:pPr>
        <w:pStyle w:val="IntenseQuote"/>
      </w:pPr>
      <w:r>
        <w:t>URL: https://cloudfuzecom.sharepoint.com/sites/DOC360/SitePages/Google%20Share%20drive%20as%20source%20combinations.aspx</w:t>
      </w:r>
    </w:p>
    <w:p>
      <w:r>
        <w:t>You may be trying to access this site from a secured browser on the server. Please enable scripts and reload this page.</w:t>
        <w:br/>
        <w:t>Turn on more accessible mode</w:t>
        <w:br/>
        <w:t>Turn off more accessible mode</w:t>
        <w:br/>
        <w:t>Skip Ribbon Commands</w:t>
        <w:br/>
        <w:t>Skip to main content</w:t>
        <w:br/>
        <w:t>Turn off Animations</w:t>
        <w:br/>
        <w:t>Turn on Animations</w:t>
        <w:br/>
        <w:t>SharePoint</w:t>
        <w:br/>
        <w:t>Suditya Nimmala</w:t>
        <w:br/>
        <w:t>SN</w:t>
        <w:br/>
        <w:t>Sign in</w:t>
        <w:br/>
        <w:t>Suditya Nimmala</w:t>
        <w:br/>
        <w:t>To navigate through the Ribbon, use standard browser navigation keys. To skip between groups, use Ctrl+LEFT or Ctrl+RIGHT. To jump to the first Ribbon tab use Ctrl+[. To jump to the last selected command use Ctrl+]. To activate a command, use Enter.</w:t>
        <w:br/>
        <w:t>Browse</w:t>
        <w:br/>
        <w:t>Tab 1 of 3.</w:t>
        <w:br/>
        <w:t>Page</w:t>
        <w:br/>
        <w:t>Tab 2 of 3.</w:t>
        <w:br/>
        <w:t>Publish</w:t>
        <w:br/>
        <w:t>Tab 3 of 3.</w:t>
        <w:br/>
        <w:t>Edit</w:t>
        <w:br/>
        <w:t>Edit Links</w:t>
        <w:br/>
        <w:t>Google Share drive as source combinations</w:t>
        <w:br/>
        <w:t>It looks like your browser does not have JavaScript enabled. Please turn on JavaScript and try again.</w:t>
        <w:br/>
        <w:t>Site contents</w:t>
        <w:br/>
        <w:t>Google Share drive as source combinations</w:t>
        <w:br/>
        <w:t>Google Shared Drive as source.</w:t>
        <w:br/>
        <w:t>Features</w:t>
        <w:br/>
        <w:t>Google Shared Drive- Google Shared Drive</w:t>
        <w:br/>
        <w:t>Google Shared Drive- Share point Online</w:t>
        <w:br/>
        <w:t>Google shared drive to Egnyte</w:t>
        <w:br/>
        <w:t>Google Shared drive to Onedrive for business</w:t>
        <w:br/>
        <w:t>One Time</w:t>
        <w:br/>
        <w:t>Yes</w:t>
        <w:br/>
        <w:t>Yes</w:t>
        <w:br/>
        <w:t>Yes</w:t>
        <w:br/>
        <w:t>Yes</w:t>
        <w:br/>
        <w:t>Delta</w:t>
        <w:br/>
        <w:t>Yes</w:t>
        <w:br/>
        <w:t>Yes</w:t>
        <w:br/>
        <w:t>Yes</w:t>
        <w:br/>
        <w:t>Yes</w:t>
        <w:br/>
        <w:t>Folder Display</w:t>
        <w:br/>
        <w:t>No</w:t>
        <w:br/>
        <w:t>Yes</w:t>
        <w:br/>
        <w:t>No</w:t>
        <w:br/>
        <w:t>No</w:t>
        <w:br/>
        <w:t>Versions</w:t>
        <w:br/>
        <w:t>Yes</w:t>
        <w:br/>
        <w:t>Yes</w:t>
        <w:br/>
        <w:t>No</w:t>
        <w:br/>
        <w:t>No</w:t>
        <w:br/>
        <w:t>Selective Versions</w:t>
        <w:br/>
        <w:t>Yes</w:t>
        <w:br/>
        <w:t>No</w:t>
        <w:br/>
        <w:t>No</w:t>
        <w:br/>
        <w:t>No</w:t>
        <w:br/>
        <w:t>Root folder permissions</w:t>
        <w:br/>
        <w:t>Yes</w:t>
        <w:br/>
        <w:t>Yes</w:t>
        <w:br/>
        <w:t>No</w:t>
        <w:br/>
        <w:t>No</w:t>
        <w:br/>
        <w:t>Sub folder Permissions</w:t>
        <w:br/>
        <w:t>Yes</w:t>
        <w:br/>
        <w:t>Yes</w:t>
        <w:br/>
        <w:t>No</w:t>
        <w:br/>
        <w:t>No</w:t>
        <w:br/>
        <w:t>Root File permissions</w:t>
        <w:br/>
        <w:t>Yes</w:t>
        <w:br/>
        <w:t>Yes</w:t>
        <w:br/>
        <w:t>No</w:t>
        <w:br/>
        <w:t>No</w:t>
        <w:br/>
        <w:t>Inner file permissions</w:t>
        <w:br/>
        <w:t>No</w:t>
        <w:br/>
        <w:t>No</w:t>
        <w:br/>
        <w:t>No</w:t>
        <w:br/>
        <w:t>No</w:t>
        <w:br/>
        <w:t>External Shares</w:t>
        <w:br/>
        <w:t>Yes</w:t>
        <w:br/>
        <w:t>Yes</w:t>
        <w:br/>
        <w:t>No</w:t>
        <w:br/>
        <w:t>No</w:t>
        <w:br/>
        <w:t>Shared Links</w:t>
        <w:br/>
        <w:t>No</w:t>
        <w:br/>
        <w:t>Yes</w:t>
        <w:br/>
        <w:t>No</w:t>
        <w:br/>
        <w:t>No</w:t>
        <w:br/>
        <w:t>Preserve Timestamp</w:t>
        <w:br/>
        <w:t>Yes</w:t>
        <w:br/>
        <w:t>Yes</w:t>
        <w:br/>
        <w:t>No</w:t>
        <w:br/>
        <w:t>No</w:t>
        <w:br/>
        <w:t>In-line comment</w:t>
        <w:br/>
        <w:t>No</w:t>
        <w:br/>
        <w:t>No</w:t>
        <w:br/>
        <w:t>No</w:t>
        <w:br/>
        <w:t>No</w:t>
        <w:br/>
        <w:t>Long folder path</w:t>
        <w:br/>
        <w:t>Yes</w:t>
        <w:br/>
        <w:t>Yes</w:t>
        <w:br/>
        <w:t>Yes</w:t>
        <w:br/>
        <w:t>Yes</w:t>
        <w:br/>
        <w:t>Special character replacement</w:t>
        <w:br/>
        <w:t>Yes</w:t>
        <w:br/>
        <w:t>Yes</w:t>
        <w:br/>
        <w:t>Yes</w:t>
        <w:br/>
        <w:t>Yes</w:t>
        <w:br/>
        <w:t>Embedded Links</w:t>
        <w:br/>
        <w:t>Yes</w:t>
        <w:br/>
        <w:t>Yes</w:t>
        <w:br/>
        <w:t>No</w:t>
        <w:br/>
        <w:t>No</w:t>
        <w:br/>
        <w:t>Suppressing Email notifications</w:t>
        <w:br/>
        <w:t>Yes</w:t>
        <w:br/>
        <w:t>Yes</w:t>
        <w:br/>
        <w:t>No</w:t>
        <w:br/>
        <w:t>No</w:t>
        <w:br/>
        <w:t>Feature</w:t>
        <w:br/>
        <w:t>Description</w:t>
        <w:br/>
        <w:t>One Time Migration</w:t>
        <w:br/>
        <w:t>The initial data migration from source to destination is considered as One-time migration.</w:t>
        <w:br/>
        <w:t>Delta Migration</w:t>
        <w:br/>
        <w:t>Migration of incremental changes made in source during the onetime migration.</w:t>
        <w:br/>
        <w:t>Folder Display</w:t>
        <w:br/>
        <w:t>An option to map source and destination users through a visual selection of folders in the CloudFuze webapp.</w:t>
        <w:br/>
        <w:t>Versions</w:t>
        <w:br/>
        <w:t>Migration of all file versions from source to destination.</w:t>
        <w:br/>
        <w:t>Selective Versions</w:t>
        <w:br/>
        <w:t>Migration of selective versions of files from source to destination. If we opt for five, the last five versions will get migrates to the destination.</w:t>
        <w:br/>
        <w:t>Root Folder Permissions</w:t>
        <w:br/>
        <w:t>CloudFuze preserves all root folder permissions along with access levels.</w:t>
        <w:br/>
        <w:t>Sub Folder Permissions</w:t>
        <w:br/>
        <w:t>CloudFuze preserves all subfolder permissions along with access levels.</w:t>
        <w:br/>
        <w:t>Root File Permissions</w:t>
        <w:br/>
        <w:t>CloudFuze preserves all Root file permissions along with access levels.</w:t>
        <w:br/>
        <w:t>Inner File Permissions</w:t>
        <w:br/>
        <w:t>CloudFuze preserves all inner file permissions along with access levels.</w:t>
        <w:br/>
        <w:t>External Shares</w:t>
        <w:br/>
        <w:t>CloudFuze can migrate external permissions(Files/Folders shared with people of outside organizations) of files/folders to the destination along with access levels.</w:t>
        <w:br/>
        <w:t>Shared Links</w:t>
        <w:br/>
        <w:t>CloudFuze migrates all shared links from source to destination and maintains the type of links.</w:t>
        <w:br/>
        <w:t>Timestamp Preservation</w:t>
        <w:br/>
        <w:t>Maintaining the original timestamps, including creation and modification dates and times, when transferring data to the destination cloud.</w:t>
        <w:br/>
        <w:t>Embedded Links</w:t>
        <w:br/>
        <w:t>The system retains the addresses of links present within a file, which point to other files in the cloud. These links' addresses will be transformed into appropriate destination formats during Migration.</w:t>
        <w:br/>
        <w:t>In-Line Comments</w:t>
        <w:br/>
        <w:t>Inline file comments of the box will be migrated to the destination cloud. All the file comments will preserve in the CSV formatted file in the destination.</w:t>
        <w:br/>
        <w:t>Special Character Replacement</w:t>
        <w:br/>
        <w:t>Special characters not supported by the destination cloud will be automatically replaced with underscores (_) or hyphens (-). This ensures that the integrity of the data is maintained during the migration process.</w:t>
        <w:br/>
        <w:t>Long Folder Path</w:t>
        <w:br/>
        <w:t>If the destination cloud has a long folder path limitation, the system automatically adjusts the destination's path as per the limitation.</w:t>
        <w:br/>
        <w:t>Supressing email notifications</w:t>
        <w:br/>
        <w:t>The system will automatically prevent the generation of email notifications for collaborations on folders/files originating from the destination cloud.</w:t>
        <w:br/>
        <w:t>false,false,1</w:t>
      </w:r>
    </w:p>
    <w:p>
      <w:r>
        <w:br w:type="page"/>
      </w:r>
    </w:p>
    <w:p>
      <w:pPr>
        <w:pStyle w:val="Heading1"/>
      </w:pPr>
      <w:r>
        <w:t>6. DOC 360 - Amazon WorkDocs as source combinations</w:t>
      </w:r>
    </w:p>
    <w:p>
      <w:pPr>
        <w:pStyle w:val="IntenseQuote"/>
      </w:pPr>
      <w:r>
        <w:t>URL: https://cloudfuzecom.sharepoint.com/sites/DOC360/SitePages/Amazon%20WorkDocs%20as%20source%20combinations.aspx</w:t>
      </w:r>
    </w:p>
    <w:p>
      <w:r>
        <w:t>You may be trying to access this site from a secured browser on the server. Please enable scripts and reload this page.</w:t>
        <w:br/>
        <w:t>Turn on more accessible mode</w:t>
        <w:br/>
        <w:t>Turn off more accessible mode</w:t>
        <w:br/>
        <w:t>Skip Ribbon Commands</w:t>
        <w:br/>
        <w:t>Skip to main content</w:t>
        <w:br/>
        <w:t>Turn off Animations</w:t>
        <w:br/>
        <w:t>Turn on Animations</w:t>
        <w:br/>
        <w:t>SharePoint</w:t>
        <w:br/>
        <w:t>Suditya Nimmala</w:t>
        <w:br/>
        <w:t>SN</w:t>
        <w:br/>
        <w:t>Sign in</w:t>
        <w:br/>
        <w:t>Suditya Nimmala</w:t>
        <w:br/>
        <w:t>To navigate through the Ribbon, use standard browser navigation keys. To skip between groups, use Ctrl+LEFT or Ctrl+RIGHT. To jump to the first Ribbon tab use Ctrl+[. To jump to the last selected command use Ctrl+]. To activate a command, use Enter.</w:t>
        <w:br/>
        <w:t>Browse</w:t>
        <w:br/>
        <w:t>Tab 1 of 3.</w:t>
        <w:br/>
        <w:t>Page</w:t>
        <w:br/>
        <w:t>Tab 2 of 3.</w:t>
        <w:br/>
        <w:t>Publish</w:t>
        <w:br/>
        <w:t>Tab 3 of 3.</w:t>
        <w:br/>
        <w:t>Edit</w:t>
        <w:br/>
        <w:t>Edit Links</w:t>
        <w:br/>
        <w:t>Amazon WorkDocs as source combinations</w:t>
        <w:br/>
        <w:t>It looks like your browser does not have JavaScript enabled. Please turn on JavaScript and try again.</w:t>
        <w:br/>
        <w:t>Site contents</w:t>
        <w:br/>
        <w:t>Amazon WorkDocs as source combinations</w:t>
        <w:br/>
        <w:t>​Features</w:t>
        <w:br/>
        <w:t>​</w:t>
        <w:br/>
        <w:t>Amazon Work D</w:t>
        <w:br/>
        <w:t>ocs</w:t>
        <w:br/>
        <w:t>to One Drive Business</w:t>
        <w:br/>
        <w:t>Amazon Work D</w:t>
        <w:br/>
        <w:t>ocs</w:t>
        <w:br/>
        <w:t>​ to SharePoint Online</w:t>
        <w:br/>
        <w:t>Amazon Work Docs to ​NFS</w:t>
        <w:br/>
        <w:t>​One Time</w:t>
        <w:br/>
        <w:t>​YES</w:t>
        <w:br/>
        <w:t>​​YES</w:t>
        <w:br/>
        <w:t>​​YES</w:t>
        <w:br/>
        <w:t>​Delta</w:t>
        <w:br/>
        <w:t>YES​</w:t>
        <w:br/>
        <w:t>​YES</w:t>
        <w:br/>
        <w:t>NO</w:t>
        <w:br/>
        <w:t>​Versions</w:t>
        <w:br/>
        <w:t>​YES</w:t>
        <w:br/>
        <w:t>​YES</w:t>
        <w:br/>
        <w:t>​NO</w:t>
        <w:br/>
        <w:t>​Root Folder  Permissions</w:t>
        <w:br/>
        <w:t>​​YES</w:t>
        <w:br/>
        <w:t>​​YES</w:t>
        <w:br/>
        <w:t>​​</w:t>
        <w:br/>
        <w:t>​NO</w:t>
        <w:br/>
        <w:t>​Sub Folder Permissions</w:t>
        <w:br/>
        <w:t>​​YES</w:t>
        <w:br/>
        <w:t>​​YES</w:t>
        <w:br/>
        <w:t>​​</w:t>
        <w:br/>
        <w:t>​NO</w:t>
        <w:br/>
        <w:t>​Root File Permissions</w:t>
        <w:br/>
        <w:t>​YES</w:t>
        <w:br/>
        <w:t>​​YES</w:t>
        <w:br/>
        <w:t>​​</w:t>
        <w:br/>
        <w:t>​NO</w:t>
        <w:br/>
        <w:t>​Inner File Permissions</w:t>
        <w:br/>
        <w:t>​​NO</w:t>
        <w:br/>
        <w:t>​​NO</w:t>
        <w:br/>
        <w:t>​​</w:t>
        <w:br/>
        <w:t>​NO</w:t>
        <w:br/>
        <w:t>​External Shares</w:t>
        <w:br/>
        <w:t>​YES</w:t>
        <w:br/>
        <w:t>​YES</w:t>
        <w:br/>
        <w:t>​NO</w:t>
        <w:br/>
        <w:t>​Shared Links</w:t>
        <w:br/>
        <w:t>​NA</w:t>
        <w:br/>
        <w:t>​NA</w:t>
        <w:br/>
        <w:t>​NA</w:t>
        <w:br/>
        <w:t>​Preserve Timestamp</w:t>
        <w:br/>
        <w:t>​​YES</w:t>
        <w:br/>
        <w:t>​​YES</w:t>
        <w:br/>
        <w:t>​​NO</w:t>
        <w:br/>
        <w:t>​In-line comment</w:t>
        <w:br/>
        <w:t>​​NA</w:t>
        <w:br/>
        <w:t>​​NA</w:t>
        <w:br/>
        <w:t>​​NA</w:t>
        <w:br/>
        <w:t>​Long Folder Path</w:t>
        <w:br/>
        <w:t>​​YES</w:t>
        <w:br/>
        <w:t>​​YES</w:t>
        <w:br/>
        <w:t>​​NO</w:t>
        <w:br/>
        <w:t>​Special Character Replacement</w:t>
        <w:br/>
        <w:t>​​YES</w:t>
        <w:br/>
        <w:t>​​YES</w:t>
        <w:br/>
        <w:t>​​YES</w:t>
        <w:br/>
        <w:t>​Embedded Links</w:t>
        <w:br/>
        <w:t>​​YES</w:t>
        <w:br/>
        <w:t>​​YES</w:t>
        <w:br/>
        <w:t>​​No</w:t>
        <w:br/>
        <w:t>Suppress e-mail notifications</w:t>
        <w:br/>
        <w:t>​​NO</w:t>
        <w:br/>
        <w:t>​​NO</w:t>
        <w:br/>
        <w:t>​​NO</w:t>
        <w:br/>
        <w:t>Feature</w:t>
        <w:br/>
        <w:t>Description</w:t>
        <w:br/>
        <w:t>One Time Migration</w:t>
        <w:br/>
        <w:t>The initial data migration from source to destination is considered as One-time migration.</w:t>
        <w:br/>
        <w:t>Delta Migration</w:t>
        <w:br/>
        <w:t>Migration of incremental changes made in source during the onetime migration.</w:t>
        <w:br/>
        <w:t>Folder Display</w:t>
        <w:br/>
        <w:t>An option to map source and destination users through a visual selection of folders in the CloudFuze webapp.</w:t>
        <w:br/>
        <w:t>Versions</w:t>
        <w:br/>
        <w:t>Migration of all file versions from source to destination.</w:t>
        <w:br/>
        <w:t>Selective Versions</w:t>
        <w:br/>
        <w:t>Migration of selective versions of files from source to destination. If we opt for five, the last five versions will get migrates to the destination.</w:t>
        <w:br/>
        <w:t>Root Folder Permissions</w:t>
        <w:br/>
        <w:t>CloudFuze preserves all root folder permissions along with access levels.</w:t>
        <w:br/>
        <w:t>Sub Folder Permissions</w:t>
        <w:br/>
        <w:t>CloudFuze preserves all subfolder permissions along with access levels.</w:t>
        <w:br/>
        <w:t>Root File Permissions</w:t>
        <w:br/>
        <w:t>CloudFuze preserves all Root file permissions along with access levels.</w:t>
        <w:br/>
        <w:t>Inner File Permissions</w:t>
        <w:br/>
        <w:t>CloudFuze preserves all inner file permissions along with access levels.</w:t>
        <w:br/>
        <w:t>External Shares</w:t>
        <w:br/>
        <w:t>CloudFuze can migrate external permissions(Files/Folders shared with people of outside organizations) of files/folders to the destination along with access levels.</w:t>
        <w:br/>
        <w:t>Shared Links</w:t>
        <w:br/>
        <w:t>CloudFuze migrates all shared links from source to destination and maintains the type of links.</w:t>
        <w:br/>
        <w:t>Timestamp Preservation</w:t>
        <w:br/>
        <w:t>Maintaining the original timestamps, including creation and modification dates and times, when transferring data to the destination cloud.</w:t>
        <w:br/>
        <w:t>Embedded Links</w:t>
        <w:br/>
        <w:t>The system retains the addresses of links present within a file, which point to other files in the cloud. These links' addresses will be transformed into appropriate destination formats during Migration.</w:t>
        <w:br/>
        <w:t>In-Line Comments</w:t>
        <w:br/>
        <w:t>Inline file comments of the box will be migrated to the destination cloud. All the file comments will preserve in the CSV formatted file in the destination.</w:t>
        <w:br/>
        <w:t>Special Character Replacement</w:t>
        <w:br/>
        <w:t>Special characters not supported by the destination cloud will be automatically replaced with underscores (_) or hyphens (-). This ensures that the integrity of the data is maintained during the migration process.</w:t>
        <w:br/>
        <w:t>Long Folder Path</w:t>
        <w:br/>
        <w:t>If the destination cloud has a long folder path limitation, the system automatically adjusts the destination's path as per the limitation.</w:t>
        <w:br/>
        <w:t>Supressing email notifications</w:t>
        <w:br/>
        <w:t>The system will automatically prevent the generation of email notifications for collaborations on folders/files originating from the destination cloud.</w:t>
        <w:br/>
        <w:t>false,false,1</w:t>
      </w:r>
    </w:p>
    <w:p>
      <w:r>
        <w:br w:type="page"/>
      </w:r>
    </w:p>
    <w:p>
      <w:pPr>
        <w:pStyle w:val="Heading1"/>
      </w:pPr>
      <w:r>
        <w:t>7. DOC 360 - Box for Business as a Source Combinations</w:t>
      </w:r>
    </w:p>
    <w:p>
      <w:pPr>
        <w:pStyle w:val="IntenseQuote"/>
      </w:pPr>
      <w:r>
        <w:t>URL: https://cloudfuzecom.sharepoint.com/sites/DOC360/SitePages/Box%20for%20Business%20as%20a%20Source%20Combinations.aspx</w:t>
      </w:r>
    </w:p>
    <w:p>
      <w:r>
        <w:t>You may be trying to access this site from a secured browser on the server. Please enable scripts and reload this page.</w:t>
        <w:br/>
        <w:t>Turn on more accessible mode</w:t>
        <w:br/>
        <w:t>Turn off more accessible mode</w:t>
        <w:br/>
        <w:t>Skip Ribbon Commands</w:t>
        <w:br/>
        <w:t>Skip to main content</w:t>
        <w:br/>
        <w:t>Turn off Animations</w:t>
        <w:br/>
        <w:t>Turn on Animations</w:t>
        <w:br/>
        <w:t>SharePoint</w:t>
        <w:br/>
        <w:t>Suditya Nimmala</w:t>
        <w:br/>
        <w:t>SN</w:t>
        <w:br/>
        <w:t>Sign in</w:t>
        <w:br/>
        <w:t>Suditya Nimmala</w:t>
        <w:br/>
        <w:t>To navigate through the Ribbon, use standard browser navigation keys. To skip between groups, use Ctrl+LEFT or Ctrl+RIGHT. To jump to the first Ribbon tab use Ctrl+[. To jump to the last selected command use Ctrl+]. To activate a command, use Enter.</w:t>
        <w:br/>
        <w:t>Browse</w:t>
        <w:br/>
        <w:t>Tab 1 of 3.</w:t>
        <w:br/>
        <w:t>Page</w:t>
        <w:br/>
        <w:t>Tab 2 of 3.</w:t>
        <w:br/>
        <w:t>Publish</w:t>
        <w:br/>
        <w:t>Tab 3 of 3.</w:t>
        <w:br/>
        <w:t>Edit</w:t>
        <w:br/>
        <w:t>Edit Links</w:t>
        <w:br/>
        <w:t>Box for Business as a Source Combinations</w:t>
        <w:br/>
        <w:t>It looks like your browser does not have JavaScript enabled. Please turn on JavaScript and try again.</w:t>
        <w:br/>
        <w:t>Site contents</w:t>
        <w:br/>
        <w:t>Important Status</w:t>
        <w:br/>
        <w:t>Version:</w:t>
        <w:br/>
        <w:t>9.5</w:t>
        <w:br/>
        <w:t>Important Status</w:t>
        <w:br/>
        <w:t>Status:</w:t>
        <w:br/>
        <w:t>Checked in and viewable by authorized users.</w:t>
        <w:br/>
        <w:t>Box for Business as a Source Combinations</w:t>
        <w:br/>
        <w:t>Box for business as a source combinations</w:t>
        <w:br/>
        <w:t>Features</w:t>
        <w:br/>
        <w:t>Box for business- OneDrive For Business</w:t>
        <w:br/>
        <w:t>Box for business-SharePoint online</w:t>
        <w:br/>
        <w:t>Box for business-Google My drive</w:t>
        <w:br/>
        <w:t>Box for business-Google Shared Drive</w:t>
        <w:br/>
        <w:t>Box for business-Dropbox for business</w:t>
        <w:br/>
        <w:t>Box for business to Box for business</w:t>
        <w:br/>
        <w:t>Box for business to Citrix</w:t>
        <w:br/>
        <w:t>One Time</w:t>
        <w:br/>
        <w:t>Yes</w:t>
        <w:br/>
        <w:t>Yes</w:t>
        <w:br/>
        <w:t>Yes</w:t>
        <w:br/>
        <w:t>Yes</w:t>
        <w:br/>
        <w:t>Yes</w:t>
        <w:br/>
        <w:t>Yes</w:t>
        <w:br/>
        <w:t>Yes</w:t>
        <w:br/>
        <w:t>Delta</w:t>
        <w:br/>
        <w:t>Yes</w:t>
        <w:br/>
        <w:t>Yes</w:t>
        <w:br/>
        <w:t>Yes</w:t>
        <w:br/>
        <w:t>Yes</w:t>
        <w:br/>
        <w:t>Yes</w:t>
        <w:br/>
        <w:t>Yes</w:t>
        <w:br/>
        <w:t>Yes</w:t>
        <w:br/>
        <w:t>Folder Display</w:t>
        <w:br/>
        <w:t>Yes</w:t>
        <w:br/>
        <w:t>Yes</w:t>
        <w:br/>
        <w:t>Yes</w:t>
        <w:br/>
        <w:t>Yes</w:t>
        <w:br/>
        <w:t>Yes</w:t>
        <w:br/>
        <w:t>No</w:t>
        <w:br/>
        <w:t>No</w:t>
        <w:br/>
        <w:t>Versions</w:t>
        <w:br/>
        <w:t>Yes</w:t>
        <w:br/>
        <w:t>Yes</w:t>
        <w:br/>
        <w:t>Yes</w:t>
        <w:br/>
        <w:t>Yes</w:t>
        <w:br/>
        <w:t>Yes</w:t>
        <w:br/>
        <w:t>Yes</w:t>
        <w:br/>
        <w:t>No</w:t>
        <w:br/>
        <w:t>Selective Versions</w:t>
        <w:br/>
        <w:t>Yes</w:t>
        <w:br/>
        <w:t>Yes</w:t>
        <w:br/>
        <w:t>Yes</w:t>
        <w:br/>
        <w:t>Yes</w:t>
        <w:br/>
        <w:t>Yes</w:t>
        <w:br/>
        <w:t>No</w:t>
        <w:br/>
        <w:t>No</w:t>
        <w:br/>
        <w:t>Root folder permissions</w:t>
        <w:br/>
        <w:t>Yes</w:t>
        <w:br/>
        <w:t>Yes</w:t>
        <w:br/>
        <w:t>Yes</w:t>
        <w:br/>
        <w:t>Yes</w:t>
        <w:br/>
        <w:t>Yes</w:t>
        <w:br/>
        <w:t>Yes</w:t>
        <w:br/>
        <w:t>No</w:t>
        <w:br/>
        <w:t>Sub folder Permissions</w:t>
        <w:br/>
        <w:t>Yes</w:t>
        <w:br/>
        <w:t>Yes</w:t>
        <w:br/>
        <w:t>Yes</w:t>
        <w:br/>
        <w:t>Yes</w:t>
        <w:br/>
        <w:t>Yes</w:t>
        <w:br/>
        <w:t>No</w:t>
        <w:br/>
        <w:t>No</w:t>
        <w:br/>
        <w:t>Root File permissions</w:t>
        <w:br/>
        <w:t>Yes</w:t>
        <w:br/>
        <w:t>Yes</w:t>
        <w:br/>
        <w:t>Yes</w:t>
        <w:br/>
        <w:t>Yes</w:t>
        <w:br/>
        <w:t>Yes</w:t>
        <w:br/>
        <w:t>Yes</w:t>
        <w:br/>
        <w:t>No</w:t>
        <w:br/>
        <w:t>Inner file permissions</w:t>
        <w:br/>
        <w:t>Yes</w:t>
        <w:br/>
        <w:t>Yes</w:t>
        <w:br/>
        <w:t>Yes</w:t>
        <w:br/>
        <w:t>Yes</w:t>
        <w:br/>
        <w:t>No</w:t>
        <w:br/>
        <w:t>No</w:t>
        <w:br/>
        <w:t>No</w:t>
        <w:br/>
        <w:t>External Shares</w:t>
        <w:br/>
        <w:t>Yes</w:t>
        <w:br/>
        <w:t>Yes</w:t>
        <w:br/>
        <w:t>Yes</w:t>
        <w:br/>
        <w:t>Yes</w:t>
        <w:br/>
        <w:t>Yes</w:t>
        <w:br/>
        <w:t>Yes</w:t>
        <w:br/>
        <w:t>No</w:t>
        <w:br/>
        <w:t>Shared Links</w:t>
        <w:br/>
        <w:t>Yes</w:t>
        <w:br/>
        <w:t>Yes</w:t>
        <w:br/>
        <w:t>Yes</w:t>
        <w:br/>
        <w:t>Yes</w:t>
        <w:br/>
        <w:t>Yes</w:t>
        <w:br/>
        <w:t>Yes</w:t>
        <w:br/>
        <w:t>No</w:t>
        <w:br/>
        <w:t>Preserve Timestamp</w:t>
        <w:br/>
        <w:t>Yes</w:t>
        <w:br/>
        <w:t>Yes</w:t>
        <w:br/>
        <w:t>Yes</w:t>
        <w:br/>
        <w:t>Yes</w:t>
        <w:br/>
        <w:t>Yes</w:t>
        <w:br/>
        <w:t>Yes</w:t>
        <w:br/>
        <w:t>No</w:t>
        <w:br/>
        <w:t>In-line comment</w:t>
        <w:br/>
        <w:t>Yes</w:t>
        <w:br/>
        <w:t>Yes</w:t>
        <w:br/>
        <w:t>Yes</w:t>
        <w:br/>
        <w:t>Yes</w:t>
        <w:br/>
        <w:t>Yes</w:t>
        <w:br/>
        <w:t>No</w:t>
        <w:br/>
        <w:t>No</w:t>
        <w:br/>
        <w:t>Long folder path</w:t>
        <w:br/>
        <w:t>Yes</w:t>
        <w:br/>
        <w:t>Yes</w:t>
        <w:br/>
        <w:t>Yes</w:t>
        <w:br/>
        <w:t>Yes</w:t>
        <w:br/>
        <w:t>Yes</w:t>
        <w:br/>
        <w:t>Yes</w:t>
        <w:br/>
        <w:t>No</w:t>
        <w:br/>
        <w:t>Special character replacement</w:t>
        <w:br/>
        <w:t>Yes</w:t>
        <w:br/>
        <w:t>Yes</w:t>
        <w:br/>
        <w:t>Yes</w:t>
        <w:br/>
        <w:t>Yes</w:t>
        <w:br/>
        <w:t>Yes</w:t>
        <w:br/>
        <w:t>Yes</w:t>
        <w:br/>
        <w:t>No</w:t>
        <w:br/>
        <w:t>Embedded Links</w:t>
        <w:br/>
        <w:t>Yes</w:t>
        <w:br/>
        <w:t>Yes</w:t>
        <w:br/>
        <w:t>Yes</w:t>
        <w:br/>
        <w:t>Yes</w:t>
        <w:br/>
        <w:t>No</w:t>
        <w:br/>
        <w:t>No</w:t>
        <w:br/>
        <w:t>No</w:t>
        <w:br/>
        <w:t>Suppressing Email Notification</w:t>
        <w:br/>
        <w:t>Yes</w:t>
        <w:br/>
        <w:t>Yes</w:t>
        <w:br/>
        <w:t>Yes</w:t>
        <w:br/>
        <w:t>Yes</w:t>
        <w:br/>
        <w:t>Yes</w:t>
        <w:br/>
        <w:t>No</w:t>
        <w:br/>
        <w:t>No</w:t>
        <w:br/>
        <w:t>Box notes</w:t>
        <w:br/>
        <w:t>Yes</w:t>
        <w:br/>
        <w:t>Yes</w:t>
        <w:br/>
        <w:t>Yes</w:t>
        <w:br/>
        <w:t>Yes</w:t>
        <w:br/>
        <w:t>Yes</w:t>
        <w:br/>
        <w:t>Yes</w:t>
        <w:br/>
        <w:t>Yes</w:t>
        <w:br/>
        <w:t>Comparison delta:</w:t>
        <w:br/>
        <w:t>This is an internal technique. Suppose any files/folders are missing in the destination after the migration. Then, we will run the comparison delta. This process compares the source and destination and will migrate all missing objects to the destination.</w:t>
        <w:br/>
        <w:t>Note: Do not mention Comparison delta in SOW.</w:t>
        <w:br/>
        <w:t>Feature</w:t>
        <w:br/>
        <w:t>Description</w:t>
        <w:br/>
        <w:t>One Time Migration</w:t>
        <w:br/>
        <w:t>The initial data migration from source to destination is considered as One-time migration.</w:t>
        <w:br/>
        <w:t>Delta Migration</w:t>
        <w:br/>
        <w:t>Migration of incremental changes made in source during the onetime migration.</w:t>
        <w:br/>
        <w:t>Folder Display</w:t>
        <w:br/>
        <w:t>An option to map source and destination users through a visual selection of folders in the CloudFuze webapp.</w:t>
        <w:br/>
        <w:t>Versions</w:t>
        <w:br/>
        <w:t>Migration of all file versions from source to destination.</w:t>
        <w:br/>
        <w:t>Selective Versions</w:t>
        <w:br/>
        <w:t>Migration of selective versions of files from source to destination. If we opt for five, the last five versions will get migrates to the destination.</w:t>
        <w:br/>
        <w:t>Root Folder Permissions</w:t>
        <w:br/>
        <w:t>CloudFuze preserves all root folder permissions along with access levels.</w:t>
        <w:br/>
        <w:t>Sub Folder Permissions</w:t>
        <w:br/>
        <w:t>CloudFuze preserves all subfolder permissions along with access levels.</w:t>
        <w:br/>
        <w:t>Root File Permissions</w:t>
        <w:br/>
        <w:t>CloudFuze preserves all Root file permissions along with access levels.</w:t>
        <w:br/>
        <w:t>Inner File Permissions</w:t>
        <w:br/>
        <w:t>CloudFuze preserves all inner file permissions along with access levels.</w:t>
        <w:br/>
        <w:t>External Shares</w:t>
        <w:br/>
        <w:t>CloudFuze can migrate external permissions(Files/Folders shared with people of outside organizations) of files/folders to the destination along with access levels.</w:t>
        <w:br/>
        <w:t>Shared Links</w:t>
        <w:br/>
        <w:t>CloudFuze migrates all shared links from source to destination and maintains the type of links.</w:t>
        <w:br/>
        <w:t>Timestamp Preservation</w:t>
        <w:br/>
        <w:t>Maintaining the original timestamps, including creation and modification dates and times, when transferring data to the destination cloud.</w:t>
        <w:br/>
        <w:t>Embedded Links</w:t>
        <w:br/>
        <w:t>The system retains the addresses of links present within a file, which point to other files in the cloud. These links' addresses will be transformed into appropriate destination formats during Migration.</w:t>
        <w:br/>
        <w:t>In-Line Comments</w:t>
        <w:br/>
        <w:t>Inline file comments of the box will be migrated to the destination cloud. All the file comments will preserve in the CSV formatted file in the destination.</w:t>
        <w:br/>
        <w:t>Special Character Replacement</w:t>
        <w:br/>
        <w:t>Special characters not supported by the destination cloud will be automatically replaced with underscores (_) or hyphens (-). This ensures that the integrity of the data is maintained during the migration process.</w:t>
        <w:br/>
        <w:t>Long Folder Path</w:t>
        <w:br/>
        <w:t>If the destination cloud has a long folder path limitation, the system automatically adjusts the destination's path as per the limitation.</w:t>
        <w:br/>
        <w:t>Supressing email notifications</w:t>
        <w:br/>
        <w:t>The system will automatically prevent the generation of email notifications for collaborations on folders/files originating from the destination cloud.</w:t>
        <w:br/>
        <w:t>​</w:t>
        <w:br/>
        <w:t>Unlimited</w:t>
        <w:br/>
        <w:t>Delta</w:t>
        <w:br/>
        <w:t>​</w:t>
        <w:br/>
        <w:t>Multiple</w:t>
        <w:br/>
        <w:t>delta migrations for transferring all the incremental changes to the</w:t>
        <w:br/>
        <w:t>destination cloud.</w:t>
        <w:br/>
        <w:t>​</w:t>
        <w:br/>
        <w:t>Box</w:t>
        <w:br/>
        <w:t>Notes Migration</w:t>
        <w:br/>
        <w:t>​</w:t>
        <w:br/>
        <w:t>Migration</w:t>
        <w:br/>
        <w:t>of Box Notes files in the .DOCX format to the destination cloud.</w:t>
        <w:br/>
        <w:t>​</w:t>
        <w:br/>
        <w:t>Dropbox</w:t>
        <w:br/>
        <w:t>Paper Migration</w:t>
        <w:br/>
        <w:t>​</w:t>
        <w:br/>
        <w:t>Migration</w:t>
        <w:br/>
        <w:t>of Dropbox Paper files in the .DOCX format to the destination cloud.</w:t>
        <w:br/>
        <w:t>false,false,1</w:t>
      </w:r>
    </w:p>
    <w:p>
      <w:r>
        <w:br w:type="page"/>
      </w:r>
    </w:p>
    <w:p>
      <w:pPr>
        <w:pStyle w:val="Heading1"/>
      </w:pPr>
      <w:r>
        <w:t>8. DOC 360 - FAQS</w:t>
      </w:r>
    </w:p>
    <w:p>
      <w:pPr>
        <w:pStyle w:val="IntenseQuote"/>
      </w:pPr>
      <w:r>
        <w:t>URL: https://cloudfuzecom.sharepoint.com/sites/DOC360/SitePages/FAQS.aspx</w:t>
      </w:r>
    </w:p>
    <w:p>
      <w:r>
        <w:t>You may be trying to access this site from a secured browser on the server. Please enable scripts and reload this page.</w:t>
        <w:br/>
        <w:t>Turn on more accessible mode</w:t>
        <w:br/>
        <w:t>Turn off more accessible mode</w:t>
        <w:br/>
        <w:t>Skip Ribbon Commands</w:t>
        <w:br/>
        <w:t>Skip to main content</w:t>
        <w:br/>
        <w:t>Turn off Animations</w:t>
        <w:br/>
        <w:t>Turn on Animations</w:t>
        <w:br/>
        <w:t>SharePoint</w:t>
        <w:br/>
        <w:t>Suditya Nimmala</w:t>
        <w:br/>
        <w:t>SN</w:t>
        <w:br/>
        <w:t>Sign in</w:t>
        <w:br/>
        <w:t>Suditya Nimmala</w:t>
        <w:br/>
        <w:t>To navigate through the Ribbon, use standard browser navigation keys. To skip between groups, use Ctrl+LEFT or Ctrl+RIGHT. To jump to the first Ribbon tab use Ctrl+[. To jump to the last selected command use Ctrl+]. To activate a command, use Enter.</w:t>
        <w:br/>
        <w:t>Browse</w:t>
        <w:br/>
        <w:t>Tab 1 of 3.</w:t>
        <w:br/>
        <w:t>Page</w:t>
        <w:br/>
        <w:t>Tab 2 of 3.</w:t>
        <w:br/>
        <w:t>Publish</w:t>
        <w:br/>
        <w:t>Tab 3 of 3.</w:t>
        <w:br/>
        <w:t>Edit</w:t>
        <w:br/>
        <w:t>Edit Links</w:t>
        <w:br/>
        <w:t>FAQS</w:t>
        <w:br/>
        <w:t>It looks like your browser does not have JavaScript enabled. Please turn on JavaScript and try again.</w:t>
        <w:br/>
        <w:t>Site contents</w:t>
        <w:br/>
        <w:t>FAQS</w:t>
        <w:br/>
        <w:t>Slack to Teams</w:t>
        <w:br/>
        <w:t>Slack to Google Chat</w:t>
        <w:br/>
        <w:t>Box to Onedrive For Business</w:t>
        <w:br/>
        <w:t>Google to Office</w:t>
        <w:br/>
        <w:t>Dropbox to Sharepoint</w:t>
        <w:br/>
        <w:t>Sharefile to Sharepoint</w:t>
        <w:br/>
        <w:t>Email Migrations Questions</w:t>
        <w:br/>
        <w:t>false,false,1</w:t>
      </w:r>
    </w:p>
    <w:p>
      <w:r>
        <w:br w:type="page"/>
      </w:r>
    </w:p>
    <w:p>
      <w:pPr>
        <w:pStyle w:val="Heading1"/>
      </w:pPr>
      <w:r>
        <w:t>9. DOC 360 - Teams - Teams &amp; Google chat</w:t>
      </w:r>
    </w:p>
    <w:p>
      <w:pPr>
        <w:pStyle w:val="IntenseQuote"/>
      </w:pPr>
      <w:r>
        <w:t>URL: https://cloudfuzecom.sharepoint.com/sites/DOC360/SitePages/Teams%20-%20Teams%20%26%20Google%20chat.aspx</w:t>
      </w:r>
    </w:p>
    <w:p>
      <w:r>
        <w:t>You may be trying to access this site from a secured browser on the server. Please enable scripts and reload this page.</w:t>
        <w:br/>
        <w:t>Turn on more accessible mode</w:t>
        <w:br/>
        <w:t>Turn off more accessible mode</w:t>
        <w:br/>
        <w:t>Skip Ribbon Commands</w:t>
        <w:br/>
        <w:t>Skip to main content</w:t>
        <w:br/>
        <w:t>Turn off Animations</w:t>
        <w:br/>
        <w:t>Turn on Animations</w:t>
        <w:br/>
        <w:t>SharePoint</w:t>
        <w:br/>
        <w:t>Suditya Nimmala</w:t>
        <w:br/>
        <w:t>SN</w:t>
        <w:br/>
        <w:t>Sign in</w:t>
        <w:br/>
        <w:t>Suditya Nimmala</w:t>
        <w:br/>
        <w:t>To navigate through the Ribbon, use standard browser navigation keys. To skip between groups, use Ctrl+LEFT or Ctrl+RIGHT. To jump to the first Ribbon tab use Ctrl+[. To jump to the last selected command use Ctrl+]. To activate a command, use Enter.</w:t>
        <w:br/>
        <w:t>Browse</w:t>
        <w:br/>
        <w:t>Tab 1 of 3.</w:t>
        <w:br/>
        <w:t>Page</w:t>
        <w:br/>
        <w:t>Tab 2 of 3.</w:t>
        <w:br/>
        <w:t>Publish</w:t>
        <w:br/>
        <w:t>Tab 3 of 3.</w:t>
        <w:br/>
        <w:t>Edit</w:t>
        <w:br/>
        <w:t>Edit Links</w:t>
        <w:br/>
        <w:t>Teams - Teams &amp; Google chat</w:t>
        <w:br/>
        <w:t>It looks like your browser does not have JavaScript enabled. Please turn on JavaScript and try again.</w:t>
        <w:br/>
        <w:t>Site contents</w:t>
        <w:br/>
        <w:t>Teams - Teams &amp; Google chat</w:t>
        <w:br/>
        <w:t>Features</w:t>
        <w:br/>
        <w:t>Teams to Teams</w:t>
        <w:br/>
        <w:t>Teams to Google Chat</w:t>
        <w:br/>
        <w:t>One Time Migration</w:t>
        <w:br/>
        <w:t>Yes</w:t>
        <w:br/>
        <w:t>Yes</w:t>
        <w:br/>
        <w:t>Delta migration</w:t>
        <w:br/>
        <w:t>Yes</w:t>
        <w:br/>
        <w:t>Yes</w:t>
        <w:br/>
        <w:t>Public Teams Migration</w:t>
        <w:br/>
        <w:t>Yes</w:t>
        <w:br/>
        <w:t>Yes</w:t>
        <w:br/>
        <w:t>Private Teams Migrations</w:t>
        <w:br/>
        <w:t>Yes</w:t>
        <w:br/>
        <w:t>Yes</w:t>
        <w:br/>
        <w:t>Teams Members</w:t>
        <w:br/>
        <w:t>Yes</w:t>
        <w:br/>
        <w:t>Yes</w:t>
        <w:br/>
        <w:t>Message Posted Username</w:t>
        <w:br/>
        <w:t>Yes</w:t>
        <w:br/>
        <w:t>Yes</w:t>
        <w:br/>
        <w:t>Text Messages</w:t>
        <w:br/>
        <w:t>Yes</w:t>
        <w:br/>
        <w:t>Yes</w:t>
        <w:br/>
        <w:t>Self Messages</w:t>
        <w:br/>
        <w:t>No</w:t>
        <w:br/>
        <w:t>No</w:t>
        <w:br/>
        <w:t>Threads</w:t>
        <w:br/>
        <w:t>Yes</w:t>
        <w:br/>
        <w:t>Yes</w:t>
        <w:br/>
        <w:t>Attachments</w:t>
        <w:br/>
        <w:t>Yes</w:t>
        <w:br/>
        <w:t>Yes</w:t>
        <w:br/>
        <w:t>User Mentions in direct messages</w:t>
        <w:br/>
        <w:t>Yes</w:t>
        <w:br/>
        <w:t>Yes</w:t>
        <w:br/>
        <w:t>User Mentions in Channels</w:t>
        <w:br/>
        <w:t>​Yes</w:t>
        <w:br/>
        <w:t>​</w:t>
        <w:br/>
        <w:t>No</w:t>
        <w:br/>
        <w:t>[</w:t>
        <w:br/>
        <w:t>because of the limitations from google chat]</w:t>
        <w:br/>
        <w:t>Emojis</w:t>
        <w:br/>
        <w:t>Yes</w:t>
        <w:br/>
        <w:t>Yes</w:t>
        <w:br/>
        <w:t>​Reactions</w:t>
        <w:br/>
        <w:t>​</w:t>
        <w:br/>
        <w:t>No</w:t>
        <w:br/>
        <w:t>​Yes</w:t>
        <w:br/>
        <w:t>​Custom emoji and reactions</w:t>
        <w:br/>
        <w:t>​</w:t>
        <w:br/>
        <w:t>No</w:t>
        <w:br/>
        <w:t>No</w:t>
        <w:br/>
        <w:t>User Groups</w:t>
        <w:br/>
        <w:t>Yes</w:t>
        <w:br/>
        <w:t>Yes</w:t>
        <w:br/>
        <w:t>Pinned Messages</w:t>
        <w:br/>
        <w:t>Yes</w:t>
        <w:br/>
        <w:t>Yes</w:t>
        <w:br/>
        <w:t>Pre-Scan</w:t>
        <w:br/>
        <w:t>Yes</w:t>
        <w:br/>
        <w:t>Yes</w:t>
        <w:br/>
        <w:t>Direct Messages Migration</w:t>
        <w:br/>
        <w:t>Yes</w:t>
        <w:br/>
        <w:t>Yes</w:t>
        <w:br/>
        <w:t>Unlimited Delta</w:t>
        <w:br/>
        <w:t>Yes</w:t>
        <w:br/>
        <w:t>Yes</w:t>
        <w:br/>
        <w:t>Option to cancel &amp; Pause the Direct Message Migration.</w:t>
        <w:br/>
        <w:t>Yes</w:t>
        <w:br/>
        <w:t>Yes</w:t>
        <w:br/>
        <w:t>Option to cancel &amp; Pause the channel Migration.</w:t>
        <w:br/>
        <w:t>Yes</w:t>
        <w:br/>
        <w:t>Yes</w:t>
        <w:br/>
        <w:t>When the user chooses to close spaces, RETRY will be disabled from the backend.</w:t>
        <w:br/>
        <w:t>No</w:t>
        <w:br/>
        <w:t>No</w:t>
        <w:br/>
        <w:t>JSON file export for Public Teams</w:t>
        <w:br/>
        <w:t>No</w:t>
        <w:br/>
        <w:t>No</w:t>
        <w:br/>
        <w:t>JSON file export for Private Teams</w:t>
        <w:br/>
        <w:t>No</w:t>
        <w:br/>
        <w:t>No</w:t>
        <w:br/>
        <w:t>JSON file export for DMs</w:t>
        <w:br/>
        <w:t>No</w:t>
        <w:br/>
        <w:t>No</w:t>
        <w:br/>
        <w:t>Filtering/ Selecting Timeperiod to Migrate e.g. last 18 months, or last 3 years, etc</w:t>
        <w:br/>
        <w:t>Yes</w:t>
        <w:br/>
        <w:t>Yes</w:t>
        <w:br/>
        <w:t>Supress the message reactions</w:t>
        <w:br/>
        <w:t>No</w:t>
        <w:br/>
        <w:t>No</w:t>
        <w:br/>
        <w:t>Suspended users during the migration are mapped to the service account</w:t>
        <w:br/>
        <w:t>No</w:t>
        <w:br/>
        <w:t>No</w:t>
        <w:br/>
        <w:t>Channel Renaming</w:t>
        <w:br/>
        <w:t>Yes</w:t>
        <w:br/>
        <w:t>Yes</w:t>
        <w:br/>
        <w:t>Retry Conflict message for DMs on UI.</w:t>
        <w:br/>
        <w:t>Yes</w:t>
        <w:br/>
        <w:t>Yes</w:t>
        <w:br/>
        <w:t>Retry Conflict message for channels on UI.</w:t>
        <w:br/>
        <w:t>Yes</w:t>
        <w:br/>
        <w:t>Yes</w:t>
        <w:br/>
        <w:t>Modified the timestamp for direct messages.</w:t>
        <w:br/>
        <w:t>Yes</w:t>
        <w:br/>
        <w:t>Yes</w:t>
        <w:br/>
        <w:t>Implemented pagination in channels page</w:t>
        <w:br/>
        <w:t>Yes</w:t>
        <w:br/>
        <w:t>Yes</w:t>
        <w:br/>
        <w:t>Implemented pagination in Direct message  page</w:t>
        <w:br/>
        <w:t>Yes</w:t>
        <w:br/>
        <w:t>Yes</w:t>
        <w:br/>
        <w:t>Implemented delete icon in channels page and direct message page.</w:t>
        <w:br/>
        <w:t>Yes</w:t>
        <w:br/>
        <w:t>Yes</w:t>
        <w:br/>
        <w:t>Bulk Delta Migration</w:t>
        <w:br/>
        <w:t>Yes</w:t>
        <w:br/>
        <w:t>Yes</w:t>
        <w:br/>
        <w:t>Non admin private channel migration</w:t>
        <w:br/>
        <w:t>Yes</w:t>
        <w:br/>
        <w:t>Yes</w:t>
        <w:br/>
        <w:t>Mapped User Filter for Direct Messages</w:t>
        <w:br/>
        <w:t>Yes</w:t>
        <w:br/>
        <w:t>No</w:t>
        <w:br/>
        <w:t>​Sync New User</w:t>
        <w:br/>
        <w:t>​Yes</w:t>
        <w:br/>
        <w:t>​Yes</w:t>
        <w:br/>
        <w:t>​External User migration in channels</w:t>
        <w:br/>
        <w:t>​</w:t>
        <w:br/>
        <w:t>No</w:t>
        <w:br/>
        <w:t>​</w:t>
        <w:br/>
        <w:t>No</w:t>
        <w:br/>
        <w:t>​Pagination and Search box on the report page</w:t>
        <w:br/>
        <w:t>Yes</w:t>
        <w:br/>
        <w:t>​</w:t>
        <w:br/>
        <w:t>Yes</w:t>
        <w:br/>
        <w:t>​Start and End Date of Migration</w:t>
        <w:br/>
        <w:t>​</w:t>
        <w:br/>
        <w:t>Yes</w:t>
        <w:br/>
        <w:t>​</w:t>
        <w:br/>
        <w:t>Yes</w:t>
        <w:br/>
        <w:t>​</w:t>
        <w:br/>
        <w:t>Enable the menu panel</w:t>
        <w:br/>
        <w:t>​</w:t>
        <w:br/>
        <w:t>Yes</w:t>
        <w:br/>
        <w:t>​Yes</w:t>
        <w:br/>
        <w:t>​Check delta feature</w:t>
        <w:br/>
        <w:t>​</w:t>
        <w:br/>
        <w:t>Yes</w:t>
        <w:br/>
        <w:t>​</w:t>
        <w:br/>
        <w:t>Yes</w:t>
        <w:br/>
        <w:t>​</w:t>
        <w:br/>
        <w:t>Split Channel feature</w:t>
        <w:br/>
        <w:t>​</w:t>
        <w:br/>
        <w:t>No</w:t>
        <w:br/>
        <w:t>​</w:t>
        <w:br/>
        <w:t>No</w:t>
        <w:br/>
        <w:t>​Merge CSV in User Mapping Page</w:t>
        <w:br/>
        <w:t>​</w:t>
        <w:br/>
        <w:t>No</w:t>
        <w:br/>
        <w:t>​</w:t>
        <w:br/>
        <w:t>No</w:t>
        <w:br/>
        <w:t>​</w:t>
        <w:br/>
        <w:t>Teams to migrate into existing Teams/space</w:t>
        <w:br/>
        <w:t>​</w:t>
        <w:br/>
        <w:t>No</w:t>
        <w:br/>
        <w:t>​</w:t>
        <w:br/>
        <w:t>No</w:t>
        <w:br/>
        <w:t>​</w:t>
        <w:br/>
        <w:t>Revoke the api of slack before/after initiating the migration</w:t>
        <w:br/>
        <w:t>​NA</w:t>
        <w:br/>
        <w:t>​NA</w:t>
        <w:br/>
        <w:t>Features</w:t>
        <w:br/>
        <w:t>Description</w:t>
        <w:br/>
        <w:t>One Time Migration</w:t>
        <w:br/>
        <w:t>The initial transfer of channels and direct messages (DMs) from Teams to Teams/Chat</w:t>
        <w:br/>
        <w:t>Delta Migration</w:t>
        <w:br/>
        <w:t>Migration of incremental changes made in Teams channels/DMs during the ongoing onetime migration is in progress.</w:t>
        <w:br/>
        <w:t>Public Teams Migration</w:t>
        <w:br/>
        <w:t>Transferring public channels from Teams to Teams/Chat, including all associated messages, attachments, and other content.</w:t>
        <w:br/>
        <w:t>Private Teams Migrations</w:t>
        <w:br/>
        <w:t>Migrating private channels from Teams to Teams/Chat, preserving message history and content while maintaining the appropriate access restrictions.</w:t>
        <w:br/>
        <w:t>Team Members</w:t>
        <w:br/>
        <w:t>Ensuring that all members of the migrated channels are correctly transferred to Teams,maintaining the same membership and permissions.</w:t>
        <w:br/>
        <w:t>Message Posted Username</w:t>
        <w:br/>
        <w:t>Retaining the information about the user who posted each message during the migration process, enabling proper attribution.</w:t>
        <w:br/>
        <w:t>Text Messages</w:t>
        <w:br/>
        <w:t>Transferring regular messages from Teams to Teams/Chat, including text-based communication between users.</w:t>
        <w:br/>
        <w:t>Self Messages</w:t>
        <w:br/>
        <w:t>Transferring regular messages from Teams to Teams/Chat, including text-based communication which user sent to himself.</w:t>
        <w:br/>
        <w:t>Threads</w:t>
        <w:br/>
        <w:t>Preserving threaded conversations within channels, allowing users to follow and participate in ongoing discussions.</w:t>
        <w:br/>
        <w:t>Attachments</w:t>
        <w:br/>
        <w:t>Migrating file attachments shared within channels, ensuring that all relevant files are transferred and accessible in Teams.</w:t>
        <w:br/>
        <w:t>User Mentions</w:t>
        <w:br/>
        <w:t>Retaining user mentions in messages during the migration, ensuring that notifications and references to specific users are preserved.</w:t>
        <w:br/>
        <w:t>Emojis</w:t>
        <w:br/>
        <w:t>Transferring emojis used in Teams to Teams/Chat, maintaining the same expressions and visual elements in the migrated content.</w:t>
        <w:br/>
        <w:t>User Groups</w:t>
        <w:br/>
        <w:t>Transferring user groups or teams from Teams to Teams/Chat, preserving the group structure and membership for seamless collaboration.</w:t>
        <w:br/>
        <w:t>Pinned Messages</w:t>
        <w:br/>
        <w:t>Preserving pinned messages in Direct Messages(channels is out of scope), allowing important information and announcements to  remain accessible in Teams chats.</w:t>
        <w:br/>
        <w:t>Pre-Scan</w:t>
        <w:br/>
        <w:t>Conducting a preliminary scan or analysis of the Teams data to identify and prepare for any potential migration challenges or issues.</w:t>
        <w:br/>
        <w:t>Direct Messages Migration</w:t>
        <w:br/>
        <w:t>Migrating one-on-one conversations or direct messages from Teans to Teams/Chat, ensuring that private communication is transferred securely.</w:t>
        <w:br/>
        <w:t>Unlimited Delta</w:t>
        <w:br/>
        <w:t>Offering unlimited delta migration as a feature, allowing for incremental and continuous migration of messages after a specific point in time, ensuring all new and updated content is seamlessly transferred.</w:t>
        <w:br/>
        <w:t>Option to cancel &amp; Pause the Direct Message Migration.</w:t>
        <w:br/>
        <w:t>Users can pause ongoing migrations or cancel migration  altogether before it's delivered.</w:t>
        <w:br/>
        <w:t>Option to cancel &amp; Pause the Team Migration.</w:t>
        <w:br/>
        <w:t>Users can pause ongoing  channel migrations or cancel channel migration  altogether before it's delivered.</w:t>
        <w:br/>
        <w:t>When the user chooses to close spaces, RETRY will be disabled from the backend.</w:t>
        <w:br/>
        <w:t>To maintain the order of the messages and attachments, once the user chooses to 'Close Space' then the Retry option will be disabled from the backend</w:t>
        <w:br/>
        <w:t>JSON file export for Public Teams</w:t>
        <w:br/>
        <w:t>Users can able to initiate public Teams migration after uploading  jason zip files in the UI.</w:t>
        <w:br/>
        <w:t>JSON file export for Private Teams</w:t>
        <w:br/>
        <w:t>Users can able to initiate private teams migration after uploading jason zip files in the UI.</w:t>
        <w:br/>
        <w:t>JSON file export for DMs</w:t>
        <w:br/>
        <w:t>Users can able to initiate Direct message migration after uploading jason zip files in the UI.</w:t>
        <w:br/>
        <w:t>Filtering/ Selecting Timeperiod to Migrate e.g. last 18 months, or last 3 years, etc.</w:t>
        <w:br/>
        <w:t>Users can able to filter channels based on specific time frames for efficient migration.</w:t>
        <w:br/>
        <w:t>Supress the message reactions</w:t>
        <w:br/>
        <w:t>Preventing the migration of reactions from Teams to Teams/Google chat</w:t>
        <w:br/>
        <w:t>Suspended users during the migration are mapped to the service account</w:t>
        <w:br/>
        <w:t>During migration from Teams to Teams/ Google chat, suspended users in Teams will be seamlessly mapped with service accounts.</w:t>
        <w:br/>
        <w:t>Team Renaming</w:t>
        <w:br/>
        <w:t>Users can  rename channels by simply highlighting the Team name text box.</w:t>
        <w:br/>
        <w:t>Edited Message Migration with the edited tag.</w:t>
        <w:br/>
        <w:t>This feature allows users to seamlessly migrate edited messages from Teams to Google Chat by including a specific keyword in the edited message.</w:t>
        <w:br/>
        <w:t>Modified the timestamp for direct messages.</w:t>
        <w:br/>
        <w:t>Timestamps in direct messages are migrated in new format.</w:t>
        <w:br/>
        <w:t>Teams</w:t>
        <w:br/>
        <w:t>:</w:t>
        <w:br/>
        <w:t>2023-09-22T10:30:49Z</w:t>
        <w:br/>
        <w:t>Google Chat</w:t>
        <w:br/>
        <w:t>:</w:t>
        <w:br/>
        <w:t>Message Posted : 31 Oct 2022 at 21:38:30</w:t>
        <w:br/>
        <w:t>Implemented pagination in Teams page</w:t>
        <w:br/>
        <w:t>Loading a large number of channels simultaneously can increase the load time of the page and strain server resources. Pagination helps distribute the data retrieval process across multiple pages, resulting in faster loading times and better overall performance.</w:t>
        <w:br/>
        <w:t>Implemented pagination in Direct message  page</w:t>
        <w:br/>
        <w:t>Loading all direct message conversations at once can lead to longer loading times and increased server load. Pagination distributes the retrieval and rendering of DM conversations across multiple pages, resulting in faster loading times and better overall performance.</w:t>
        <w:br/>
        <w:t>Implemented delete icon in Teams page and direct message page.</w:t>
        <w:br/>
        <w:t>In case users upload the wrong CSV file or encounter errors after uploading, having a delete icon allows the users to remove the uploaded CSV file in channels page and direct message page.</w:t>
        <w:br/>
        <w:t>Bulk Delta Migration</w:t>
        <w:br/>
        <w:t>This feature allows users to initiate delta migrations for multiple channels at the job level, significantly reducing manual work. Previously, delta migrations had to be initiated individually at the workspace level for each channel.</w:t>
        <w:br/>
        <w:t>Non admin private Teams migration</w:t>
        <w:br/>
        <w:t>Users can migrate private teams even if the admin is not part of the private team</w:t>
        <w:br/>
        <w:t>Mapped User Filter for Direct Messages</w:t>
        <w:br/>
        <w:t>This feature, named "Mapped User Filter," allows users to filter and display only Mapped users in the  UI.</w:t>
        <w:br/>
        <w:t>​</w:t>
        <w:br/>
        <w:t>Sync New User</w:t>
        <w:br/>
        <w:t>​</w:t>
        <w:br/>
        <w:t>The Sync New Users feature streamlines the process of adding new users to the cloud without needing to re-add the cloud from the migration tool. It also provides a count of the synced users along with the date and time of the sync. The information is formatted as follows:</w:t>
        <w:br/>
        <w:t>"Synced [Number] Users on [Date], [Time]"</w:t>
        <w:br/>
        <w:t>Example: "Synced 0 Users on 6/20/2024, 5:13:02 PM"</w:t>
        <w:br/>
        <w:t>​</w:t>
        <w:br/>
        <w:t>External User migration in Teams</w:t>
        <w:br/>
        <w:t>Teams containing external users are tagged with "ext" in the UI. After the completion of migration when the space is closed, invitations are automatically sent to the external users to join the migrated space.  External users have the option to accept these invitations; Only accepted users are added to the migrated space. Once the space is closed, in google chat migrated space will be created with external Tag . Messages posted by external users are migrated with a header showing "</w:t>
        <w:br/>
        <w:t>via external user (username)</w:t>
        <w:br/>
        <w:t>" and those messages will be posted by admin.</w:t>
        <w:br/>
        <w:t>​​Pagination and Search box in the Teams tab on the report page</w:t>
        <w:br/>
        <w:t>​The report page includes a pagination feature to navigate through large sets of data efficiently, breaking it into manageable pages. Additionally, a search box allows users to quickly search specific channels within the report page by entering keywords.</w:t>
        <w:br/>
        <w:t>​</w:t>
        <w:br/>
        <w:t>Pagination and Search box in the Direct Message tab on the report page</w:t>
        <w:br/>
        <w:t>​</w:t>
        <w:br/>
        <w:t>The report page includes a pagination feature to navigate through large sets of data efficiently, breaking it into manageable pages. Additionally, a search box allows users to quickly</w:t>
        <w:br/>
        <w:t>search</w:t>
        <w:br/>
        <w:t>specific</w:t>
        <w:br/>
        <w:t>DMs</w:t>
        <w:br/>
        <w:t>within the report page by entering keywords.</w:t>
        <w:br/>
        <w:t>​Start and End Date of Migration</w:t>
        <w:br/>
        <w:t>​After initiating the Channel/DM migration, the UI will display the initiated date. Once the migration is completed, the processed date will also be updated and shown.</w:t>
        <w:br/>
        <w:t>​Enable the menu panel</w:t>
        <w:br/>
        <w:t>​This feature allows users to toggle between tabs without having to reselect the source and destination each time they switch from the reports page to the Slack migration page, unless they have logged out or the session has timed out. Additionally, it ensures users are redirected to the previously used page within the Slack migration section.</w:t>
        <w:br/>
        <w:t>​Check delta feature</w:t>
        <w:br/>
        <w:t>​On the report page, if a space/Team has completed a one-time migration of channels and has delta Changes (new messages posted in teams after the one-time migration), users can use the "Check Delta" feature to identify them.</w:t>
        <w:br/>
        <w:t>​Split Channel feature</w:t>
        <w:br/>
        <w:t>​</w:t>
        <w:br/>
        <w:t>The 'Channel Split' feature lets users divide channels when they have a lot of messages, like 250,000 or more. In the UI, users can choose whether to split the channels or not. After enabling the split button and initiating the migration, the channels will split into multiple workspaces whenever the message count reaches above 250,000.</w:t>
        <w:br/>
        <w:t>​Merge CSV in User Mapping Page</w:t>
        <w:br/>
        <w:t>​When a CSV file containing a set of users is uploaded to the User Mapping page, the users from this file are displayed in the UI. If another CSV file with a different set of users is subsequently uploaded, the new users from the second CSV will be merged with the existing users from the first CSV. The original CSV data will not be removed; instead, both sets of users will be combined and shown together in the UI.</w:t>
        <w:br/>
        <w:t>​</w:t>
        <w:br/>
        <w:t>false,false,1</w:t>
      </w:r>
    </w:p>
    <w:p>
      <w:r>
        <w:br w:type="page"/>
      </w:r>
    </w:p>
    <w:p>
      <w:pPr>
        <w:pStyle w:val="Heading1"/>
      </w:pPr>
      <w:r>
        <w:t>10. DOC 360 - White Board Features &amp; Combinations</w:t>
      </w:r>
    </w:p>
    <w:p>
      <w:pPr>
        <w:pStyle w:val="IntenseQuote"/>
      </w:pPr>
      <w:r>
        <w:t>URL: https://cloudfuzecom.sharepoint.com/sites/DOC360/SitePages/White%20Board%20Features%20%26%20Combinations.aspx</w:t>
      </w:r>
    </w:p>
    <w:p>
      <w:r>
        <w:t>You may be trying to access this site from a secured browser on the server. Please enable scripts and reload this page.</w:t>
        <w:br/>
        <w:t>Turn on more accessible mode</w:t>
        <w:br/>
        <w:t>Turn off more accessible mode</w:t>
        <w:br/>
        <w:t>Skip Ribbon Commands</w:t>
        <w:br/>
        <w:t>Skip to main content</w:t>
        <w:br/>
        <w:t>Turn off Animations</w:t>
        <w:br/>
        <w:t>Turn on Animations</w:t>
        <w:br/>
        <w:t>SharePoint</w:t>
        <w:br/>
        <w:t>Suditya Nimmala</w:t>
        <w:br/>
        <w:t>SN</w:t>
        <w:br/>
        <w:t>Sign in</w:t>
        <w:br/>
        <w:t>Suditya Nimmala</w:t>
        <w:br/>
        <w:t>To navigate through the Ribbon, use standard browser navigation keys. To skip between groups, use Ctrl+LEFT or Ctrl+RIGHT. To jump to the first Ribbon tab use Ctrl+[. To jump to the last selected command use Ctrl+]. To activate a command, use Enter.</w:t>
        <w:br/>
        <w:t>Browse</w:t>
        <w:br/>
        <w:t>Tab 1 of 3.</w:t>
        <w:br/>
        <w:t>Page</w:t>
        <w:br/>
        <w:t>Tab 2 of 3.</w:t>
        <w:br/>
        <w:t>Publish</w:t>
        <w:br/>
        <w:t>Tab 3 of 3.</w:t>
        <w:br/>
        <w:t>Edit</w:t>
        <w:br/>
        <w:t>Edit Links</w:t>
        <w:br/>
        <w:t>White Board Features &amp; Combinations</w:t>
        <w:br/>
        <w:t>It looks like your browser does not have JavaScript enabled. Please turn on JavaScript and try again.</w:t>
        <w:br/>
        <w:t>Site contents</w:t>
        <w:br/>
        <w:t>White Board Features &amp; Combinations</w:t>
        <w:br/>
        <w:t>Features</w:t>
        <w:br/>
        <w:t>Mural to Miro</w:t>
        <w:br/>
        <w:t>Lucid to Miro</w:t>
        <w:br/>
        <w:t>Sticky Notes</w:t>
        <w:br/>
        <w:t>Yes</w:t>
        <w:br/>
        <w:t>Yes</w:t>
        <w:br/>
        <w:t>Text</w:t>
        <w:br/>
        <w:t>Yes</w:t>
        <w:br/>
        <w:t>Yes</w:t>
        <w:br/>
        <w:t>Connectors</w:t>
        <w:br/>
        <w:t>Yes</w:t>
        <w:br/>
        <w:t>Yes</w:t>
        <w:br/>
        <w:t>Shapes</w:t>
        <w:br/>
        <w:t>Yes</w:t>
        <w:br/>
        <w:t>Yes</w:t>
        <w:br/>
        <w:t>Icons</w:t>
        <w:br/>
        <w:t>Yes</w:t>
        <w:br/>
        <w:t>No</w:t>
        <w:br/>
        <w:t>Frames</w:t>
        <w:br/>
        <w:t>Yes</w:t>
        <w:br/>
        <w:t>No</w:t>
        <w:br/>
        <w:t>Images</w:t>
        <w:br/>
        <w:t>Yes</w:t>
        <w:br/>
        <w:t>Yes</w:t>
        <w:br/>
        <w:t>GIFs</w:t>
        <w:br/>
        <w:t>Yes</w:t>
        <w:br/>
        <w:t>No</w:t>
        <w:br/>
        <w:t>Files</w:t>
        <w:br/>
        <w:t>Yes</w:t>
        <w:br/>
        <w:t>No</w:t>
        <w:br/>
        <w:t>Internal Collaborators</w:t>
        <w:br/>
        <w:t>Yes</w:t>
        <w:br/>
        <w:t>Yes</w:t>
        <w:br/>
        <w:t>Comments</w:t>
        <w:br/>
        <w:t>No</w:t>
        <w:br/>
        <w:t>No</w:t>
        <w:br/>
        <w:t>Hand Drawing</w:t>
        <w:br/>
        <w:t>No</w:t>
        <w:br/>
        <w:t>No</w:t>
        <w:br/>
        <w:t>Tables</w:t>
        <w:br/>
        <w:t>No</w:t>
        <w:br/>
        <w:t>No</w:t>
        <w:br/>
        <w:t>Voting</w:t>
        <w:br/>
        <w:t>No</w:t>
        <w:br/>
        <w:t>No</w:t>
        <w:br/>
        <w:t>Features</w:t>
        <w:br/>
        <w:t>Description</w:t>
        <w:br/>
        <w:t>Sticky Notes</w:t>
        <w:br/>
        <w:t>Sticky Notes are virtual notes that can be added to a whiteboard.</w:t>
        <w:br/>
        <w:t>They are typically used for capturing and organizing ideas, tasks, or reminders.</w:t>
        <w:br/>
        <w:t>Text</w:t>
        <w:br/>
        <w:t>The Text feature allows users to add, edit, and format textual content directly</w:t>
        <w:br/>
        <w:t>on the whiteboard.</w:t>
        <w:br/>
        <w:t>Connectors</w:t>
        <w:br/>
        <w:t>Connectors are visual elements that allow users to create lines, arrows, or other</w:t>
        <w:br/>
        <w:t>shapes to establish connections or relationships between different objects or</w:t>
        <w:br/>
        <w:t>elements on the whiteboard.</w:t>
        <w:br/>
        <w:t>Shapes</w:t>
        <w:br/>
        <w:t>Shapes refer to predefined geometric or freeform objects that can be added to the</w:t>
        <w:br/>
        <w:t>whiteboard. They are used for visual representation, organization, or grouping of</w:t>
        <w:br/>
        <w:t>information. Shapes can include basic geometric forms (e.g., rectangles, circles) or</w:t>
        <w:br/>
        <w:t>more complex custom shapes, providing visual structure and clarity to the whiteboard content.</w:t>
        <w:br/>
        <w:t>Icons</w:t>
        <w:br/>
        <w:t>Icons are small visual symbols or representations used to convey meaning or provide</w:t>
        <w:br/>
        <w:t>visual cues within the whiteboard. They can represent objects, actions, or concepts,</w:t>
        <w:br/>
        <w:t>and they enhance the overall visual communication and user experience. Icons are</w:t>
        <w:br/>
        <w:t>often used to add visual interest or quickly convey information within the workspace.</w:t>
        <w:br/>
        <w:t>Frames</w:t>
        <w:br/>
        <w:t>Frames are containers or boundaries that enclose specific content within the</w:t>
        <w:br/>
        <w:t>whiteboard. They help organize and group related elements together, providing</w:t>
        <w:br/>
        <w:t>structure and visual organization to the workspace. Frames can be used to separate</w:t>
        <w:br/>
        <w:t>sections, highlight important information, or create visual compartments within the</w:t>
        <w:br/>
        <w:t>whiteboard.</w:t>
        <w:br/>
        <w:t>Images</w:t>
        <w:br/>
        <w:t>Images refer to visual graphics or pictures that can be inserted into the whiteboard.</w:t>
        <w:br/>
        <w:t>They can be photographs, illustrations, diagrams, or any other visual representation</w:t>
        <w:br/>
        <w:t>used to convey information or enhance the visual appeal of the workspace. Images</w:t>
        <w:br/>
        <w:t>allow users to incorporate visual content from external sources into the whiteboard.</w:t>
        <w:br/>
        <w:t>GIFs</w:t>
        <w:br/>
        <w:t>GIFs (Graphics Interchange Format) are animated image files that can be added to a</w:t>
        <w:br/>
        <w:t>whiteboard, bringing visual motion and expression to the content and enhancing the overall</w:t>
        <w:br/>
        <w:t>engagement and communication within the workspace.</w:t>
        <w:br/>
        <w:t>Files</w:t>
        <w:br/>
        <w:t>Files refer to documents or digital assets that can be uploaded and shared within a</w:t>
        <w:br/>
        <w:t>whiteboard platform. They can include various file types such as documents</w:t>
        <w:br/>
        <w:t>(e.g., PDFs, Word files), images, videos, or audio files. Files allow users to collaborate</w:t>
        <w:br/>
        <w:t>by sharing and accessing relevant materials directly within the whiteboard, enabling</w:t>
        <w:br/>
        <w:t>efficient content sharing and reference during collaborative work sessions.</w:t>
        <w:br/>
        <w:t>Internal Collaborators</w:t>
        <w:br/>
        <w:t>Internal Permissions ensure that collaboration and sharing of the whiteboard are</w:t>
        <w:br/>
        <w:t>regulated according to the defined settings.</w:t>
        <w:br/>
        <w:t>Comments</w:t>
        <w:br/>
        <w:t>Comments allow users to provide additional information, feedback, or discussion</w:t>
        <w:br/>
        <w:t>points related to specific elements or sections within the whiteboard.</w:t>
        <w:br/>
        <w:t>Hand Drawing</w:t>
        <w:br/>
        <w:t>Hand Drawing refers to the ability to create freehand or handwritten sketches,</w:t>
        <w:br/>
        <w:t>annotations, or doodles directly within the whiteboard.</w:t>
        <w:br/>
        <w:t>Tables</w:t>
        <w:br/>
        <w:t>Tables in whiteboard platforms are structured grids or matrices used for organizing</w:t>
        <w:br/>
        <w:t>and presenting tabular data in rows and columns.</w:t>
        <w:br/>
        <w:t>Voting</w:t>
        <w:br/>
        <w:t>Voting in whiteboard platforms facilitates collaborative decision-making by allowing</w:t>
        <w:br/>
        <w:t>participants to express their preferences or make choices through a polling mechanism.</w:t>
        <w:br/>
        <w:t>false,false,1</w:t>
      </w:r>
    </w:p>
    <w:p>
      <w:r>
        <w:br w:type="page"/>
      </w:r>
    </w:p>
    <w:p>
      <w:pPr>
        <w:pStyle w:val="Heading1"/>
      </w:pPr>
      <w:r>
        <w:t>11. DOC 360 - Cloud to Object Storage</w:t>
      </w:r>
    </w:p>
    <w:p>
      <w:pPr>
        <w:pStyle w:val="IntenseQuote"/>
      </w:pPr>
      <w:r>
        <w:t>URL: https://cloudfuzecom.sharepoint.com/sites/DOC360/SitePages/Cloud%20to%20Object%20Storage.aspx</w:t>
      </w:r>
    </w:p>
    <w:p>
      <w:r>
        <w:t>You may be trying to access this site from a secured browser on the server. Please enable scripts and reload this page.</w:t>
        <w:br/>
        <w:t>Turn on more accessible mode</w:t>
        <w:br/>
        <w:t>Turn off more accessible mode</w:t>
        <w:br/>
        <w:t>Skip Ribbon Commands</w:t>
        <w:br/>
        <w:t>Skip to main content</w:t>
        <w:br/>
        <w:t>Turn off Animations</w:t>
        <w:br/>
        <w:t>Turn on Animations</w:t>
        <w:br/>
        <w:t>SharePoint</w:t>
        <w:br/>
        <w:t>Suditya Nimmala</w:t>
        <w:br/>
        <w:t>SN</w:t>
        <w:br/>
        <w:t>Sign in</w:t>
        <w:br/>
        <w:t>Suditya Nimmala</w:t>
        <w:br/>
        <w:t>To navigate through the Ribbon, use standard browser navigation keys. To skip between groups, use Ctrl+LEFT or Ctrl+RIGHT. To jump to the first Ribbon tab use Ctrl+[. To jump to the last selected command use Ctrl+]. To activate a command, use Enter.</w:t>
        <w:br/>
        <w:t>Browse</w:t>
        <w:br/>
        <w:t>Tab 1 of 3.</w:t>
        <w:br/>
        <w:t>Page</w:t>
        <w:br/>
        <w:t>Tab 2 of 3.</w:t>
        <w:br/>
        <w:t>Publish</w:t>
        <w:br/>
        <w:t>Tab 3 of 3.</w:t>
        <w:br/>
        <w:t>Edit</w:t>
        <w:br/>
        <w:t>Edit Links</w:t>
        <w:br/>
        <w:t>Cloud to Object Storage</w:t>
        <w:br/>
        <w:t>It looks like your browser does not have JavaScript enabled. Please turn on JavaScript and try again.</w:t>
        <w:br/>
        <w:t>Site contents</w:t>
        <w:br/>
        <w:t>Cloud to Object Storage</w:t>
        <w:br/>
        <w:t>Cloud to Object Storage Combinations</w:t>
        <w:br/>
        <w:t>Combination</w:t>
        <w:br/>
        <w:t>Available in seamless</w:t>
        <w:br/>
        <w:t>Egnyte to Amazon S3</w:t>
        <w:br/>
        <w:t>Yes</w:t>
        <w:br/>
        <w:t>OneDrive to Amazon s3</w:t>
        <w:br/>
        <w:t>Yes</w:t>
        <w:br/>
        <w:t>Box to Amazon s3</w:t>
        <w:br/>
        <w:t>Yes</w:t>
        <w:br/>
        <w:t>SharePoint Online to Amazon S3</w:t>
        <w:br/>
        <w:t>Yes</w:t>
        <w:br/>
        <w:t>Google Shared Drive to Amazon S3</w:t>
        <w:br/>
        <w:t>Yes</w:t>
        <w:br/>
        <w:t>Sharefile to Amazon S3</w:t>
        <w:br/>
        <w:t>Yes</w:t>
        <w:br/>
        <w:t>SharePoint Online to Azure</w:t>
        <w:br/>
        <w:t>Yes</w:t>
        <w:br/>
        <w:t>Google Shared Drive to Azure</w:t>
        <w:br/>
        <w:t>Yes</w:t>
        <w:br/>
        <w:t>Sharefile to Azure</w:t>
        <w:br/>
        <w:t>Yes</w:t>
        <w:br/>
        <w:t>Dropbox to Azure</w:t>
        <w:br/>
        <w:t>Yes</w:t>
        <w:br/>
        <w:t>Egnyte to Azure</w:t>
        <w:br/>
        <w:t>Yes</w:t>
        <w:br/>
        <w:t>Amazon S3 to SharePoint Online</w:t>
        <w:br/>
        <w:t>Yes</w:t>
        <w:br/>
        <w:t>false,false,1</w:t>
      </w:r>
    </w:p>
    <w:p>
      <w:r>
        <w:br w:type="page"/>
      </w:r>
    </w:p>
    <w:p>
      <w:pPr>
        <w:pStyle w:val="Heading1"/>
      </w:pPr>
      <w:r>
        <w:t>12. DOC 360 - Onedrive for business as source</w:t>
      </w:r>
    </w:p>
    <w:p>
      <w:pPr>
        <w:pStyle w:val="IntenseQuote"/>
      </w:pPr>
      <w:r>
        <w:t>URL: https://cloudfuzecom.sharepoint.com/sites/DOC360/SitePages/Onedrive%20for%20business%20as%20source.aspx</w:t>
      </w:r>
    </w:p>
    <w:p>
      <w:r>
        <w:t>You may be trying to access this site from a secured browser on the server. Please enable scripts and reload this page.</w:t>
        <w:br/>
        <w:t>Turn on more accessible mode</w:t>
        <w:br/>
        <w:t>Turn off more accessible mode</w:t>
        <w:br/>
        <w:t>Skip Ribbon Commands</w:t>
        <w:br/>
        <w:t>Skip to main content</w:t>
        <w:br/>
        <w:t>Turn off Animations</w:t>
        <w:br/>
        <w:t>Turn on Animations</w:t>
        <w:br/>
        <w:t>SharePoint</w:t>
        <w:br/>
        <w:t>Suditya Nimmala</w:t>
        <w:br/>
        <w:t>SN</w:t>
        <w:br/>
        <w:t>Sign in</w:t>
        <w:br/>
        <w:t>Suditya Nimmala</w:t>
        <w:br/>
        <w:t>To navigate through the Ribbon, use standard browser navigation keys. To skip between groups, use Ctrl+LEFT or Ctrl+RIGHT. To jump to the first Ribbon tab use Ctrl+[. To jump to the last selected command use Ctrl+]. To activate a command, use Enter.</w:t>
        <w:br/>
        <w:t>Browse</w:t>
        <w:br/>
        <w:t>Tab 1 of 3.</w:t>
        <w:br/>
        <w:t>Page</w:t>
        <w:br/>
        <w:t>Tab 2 of 3.</w:t>
        <w:br/>
        <w:t>Publish</w:t>
        <w:br/>
        <w:t>Tab 3 of 3.</w:t>
        <w:br/>
        <w:t>Edit</w:t>
        <w:br/>
        <w:t>Edit Links</w:t>
        <w:br/>
        <w:t>Onedrive for business as source</w:t>
        <w:br/>
        <w:t>It looks like your browser does not have JavaScript enabled. Please turn on JavaScript and try again.</w:t>
        <w:br/>
        <w:t>Site contents</w:t>
        <w:br/>
        <w:t>Onedrive for business as source</w:t>
        <w:br/>
        <w:t>Onedrive for business as a source</w:t>
        <w:br/>
        <w:t>Features</w:t>
        <w:br/>
        <w:t>Onedrive For Business To Onedrive For Business</w:t>
        <w:br/>
        <w:t>Onedrive For Business to Google My Drive</w:t>
        <w:br/>
        <w:t>One Time</w:t>
        <w:br/>
        <w:t>YES</w:t>
        <w:br/>
        <w:t>YES</w:t>
        <w:br/>
        <w:t>Auto Delta</w:t>
        <w:br/>
        <w:t>YES</w:t>
        <w:br/>
        <w:t>YES</w:t>
        <w:br/>
        <w:t>Folder Display</w:t>
        <w:br/>
        <w:t>YES</w:t>
        <w:br/>
        <w:t>YES</w:t>
        <w:br/>
        <w:t>Versions</w:t>
        <w:br/>
        <w:t>YES</w:t>
        <w:br/>
        <w:t>YES</w:t>
        <w:br/>
        <w:t>Selective Versions</w:t>
        <w:br/>
        <w:t>No</w:t>
        <w:br/>
        <w:t>No</w:t>
        <w:br/>
        <w:t>Root folder permissions</w:t>
        <w:br/>
        <w:t>YES</w:t>
        <w:br/>
        <w:t>YES</w:t>
        <w:br/>
        <w:t>Sub folder Permissions</w:t>
        <w:br/>
        <w:t>YES</w:t>
        <w:br/>
        <w:t>YES</w:t>
        <w:br/>
        <w:t>Root File permissions</w:t>
        <w:br/>
        <w:t>YES</w:t>
        <w:br/>
        <w:t>YES</w:t>
        <w:br/>
        <w:t>Inner file permissions</w:t>
        <w:br/>
        <w:t>YES</w:t>
        <w:br/>
        <w:t>YES</w:t>
        <w:br/>
        <w:t>External Shares</w:t>
        <w:br/>
        <w:t>YES</w:t>
        <w:br/>
        <w:t>YES</w:t>
        <w:br/>
        <w:t>Shared Links</w:t>
        <w:br/>
        <w:t>YES</w:t>
        <w:br/>
        <w:t>YES</w:t>
        <w:br/>
        <w:t>Preserve Timestamp</w:t>
        <w:br/>
        <w:t>YES</w:t>
        <w:br/>
        <w:t>YES</w:t>
        <w:br/>
        <w:t>In-line comment</w:t>
        <w:br/>
        <w:t>NA</w:t>
        <w:br/>
        <w:t>NA</w:t>
        <w:br/>
        <w:t>Long folder path</w:t>
        <w:br/>
        <w:t>NA</w:t>
        <w:br/>
        <w:t>NA</w:t>
        <w:br/>
        <w:t>Special character replacement</w:t>
        <w:br/>
        <w:t>NA</w:t>
        <w:br/>
        <w:t>YES</w:t>
        <w:br/>
        <w:t>Embedded Links</w:t>
        <w:br/>
        <w:t>No</w:t>
        <w:br/>
        <w:t>No</w:t>
        <w:br/>
        <w:t>Suppressing Email Notification</w:t>
        <w:br/>
        <w:t>YES</w:t>
        <w:br/>
        <w:t>YES</w:t>
        <w:br/>
        <w:t>Feature</w:t>
        <w:br/>
        <w:t>Description</w:t>
        <w:br/>
        <w:t>One Time Migration</w:t>
        <w:br/>
        <w:t>The initial data migration from source to destination is considered as One-time migration.</w:t>
        <w:br/>
        <w:t>Delta Migration</w:t>
        <w:br/>
        <w:t>Migration of incremental changes made in source during the onetime migration.</w:t>
        <w:br/>
        <w:t>Folder Display</w:t>
        <w:br/>
        <w:t>An option to map source and destination users through a visual selection of folders in the CloudFuze webapp.</w:t>
        <w:br/>
        <w:t>Versions</w:t>
        <w:br/>
        <w:t>Migration of all file versions from source to destination.</w:t>
        <w:br/>
        <w:t>Selective Versions</w:t>
        <w:br/>
        <w:t>Migration of selective versions of files from source to destination. If we opt for five, the last five versions will get migrates to the destination.</w:t>
        <w:br/>
        <w:t>Root Folder Permissions</w:t>
        <w:br/>
        <w:t>CloudFuze preserves all root folder permissions along with access levels.</w:t>
        <w:br/>
        <w:t>Sub Folder Permissions</w:t>
        <w:br/>
        <w:t>CloudFuze preserves all subfolder permissions along with access levels.</w:t>
        <w:br/>
        <w:t>Root File Permissions</w:t>
        <w:br/>
        <w:t>CloudFuze preserves all Root file permissions along with access levels.</w:t>
        <w:br/>
        <w:t>Inner File Permissions</w:t>
        <w:br/>
        <w:t>CloudFuze preserves all inner file permissions along with access levels.</w:t>
        <w:br/>
        <w:t>External Shares</w:t>
        <w:br/>
        <w:t>CloudFuze can migrate external permissions(Files/Folders shared with people of outside organizations) of files/folders to the destination along with access levels.</w:t>
        <w:br/>
        <w:t>Shared Links</w:t>
        <w:br/>
        <w:t>CloudFuze migrates all shared links from source to destination and maintains the type of links.</w:t>
        <w:br/>
        <w:t>Timestamp Preservation</w:t>
        <w:br/>
        <w:t>Maintaining the original timestamps, including creation and modification dates and times, when transferring data to the destination cloud.</w:t>
        <w:br/>
        <w:t>Embedded Links</w:t>
        <w:br/>
        <w:t>The system retains the addresses of links present within a file, which point to other files in the cloud. These links' addresses will be transformed into appropriate destination formats during Migration.</w:t>
        <w:br/>
        <w:t>In-Line Comments</w:t>
        <w:br/>
        <w:t>Inline file comments of the box will be migrated to the destination cloud. All the file comments will preserve in the CSV formatted file in the destination.</w:t>
        <w:br/>
        <w:t>Special Character Replacement</w:t>
        <w:br/>
        <w:t>Special characters not supported by the destination cloud will be automatically replaced with underscores (_) or hyphens (-). This ensures that the integrity of the data is maintained during the migration process.</w:t>
        <w:br/>
        <w:t>Long Folder Path</w:t>
        <w:br/>
        <w:t>If the destination cloud has a long folder path limitation, the system automatically adjusts the destination's path as per the limitation.</w:t>
        <w:br/>
        <w:t>Supressing email notifications</w:t>
        <w:br/>
        <w:t>The system will automatically prevent the generation of email notifications for collaborations on folders/files originating from the destination cloud.</w:t>
        <w:br/>
        <w:t>false,false,1</w:t>
      </w:r>
    </w:p>
    <w:p>
      <w:r>
        <w:br w:type="page"/>
      </w:r>
    </w:p>
    <w:p>
      <w:pPr>
        <w:pStyle w:val="Heading1"/>
      </w:pPr>
      <w:r>
        <w:t>13. DOC 360 - NFS as source combinations</w:t>
      </w:r>
    </w:p>
    <w:p>
      <w:pPr>
        <w:pStyle w:val="IntenseQuote"/>
      </w:pPr>
      <w:r>
        <w:t>URL: https://cloudfuzecom.sharepoint.com/sites/DOC360/SitePages/NFS%20as%20source%20combinations.aspx</w:t>
      </w:r>
    </w:p>
    <w:p>
      <w:r>
        <w:t>You may be trying to access this site from a secured browser on the server. Please enable scripts and reload this page.</w:t>
        <w:br/>
        <w:t>Turn on more accessible mode</w:t>
        <w:br/>
        <w:t>Turn off more accessible mode</w:t>
        <w:br/>
        <w:t>Skip Ribbon Commands</w:t>
        <w:br/>
        <w:t>Skip to main content</w:t>
        <w:br/>
        <w:t>Turn off Animations</w:t>
        <w:br/>
        <w:t>Turn on Animations</w:t>
        <w:br/>
        <w:t>SharePoint</w:t>
        <w:br/>
        <w:t>Suditya Nimmala</w:t>
        <w:br/>
        <w:t>SN</w:t>
        <w:br/>
        <w:t>Sign in</w:t>
        <w:br/>
        <w:t>Suditya Nimmala</w:t>
        <w:br/>
        <w:t>To navigate through the Ribbon, use standard browser navigation keys. To skip between groups, use Ctrl+LEFT or Ctrl+RIGHT. To jump to the first Ribbon tab use Ctrl+[. To jump to the last selected command use Ctrl+]. To activate a command, use Enter.</w:t>
        <w:br/>
        <w:t>Browse</w:t>
        <w:br/>
        <w:t>Tab 1 of 3.</w:t>
        <w:br/>
        <w:t>Page</w:t>
        <w:br/>
        <w:t>Tab 2 of 3.</w:t>
        <w:br/>
        <w:t>Publish</w:t>
        <w:br/>
        <w:t>Tab 3 of 3.</w:t>
        <w:br/>
        <w:t>Edit</w:t>
        <w:br/>
        <w:t>Edit Links</w:t>
        <w:br/>
        <w:t>NFS as source combinations</w:t>
        <w:br/>
        <w:t>It looks like your browser does not have JavaScript enabled. Please turn on JavaScript and try again.</w:t>
        <w:br/>
        <w:t>Site contents</w:t>
        <w:br/>
        <w:t>NFS as source combinations</w:t>
        <w:br/>
        <w:t>NFS as source</w:t>
        <w:br/>
        <w:t>​Features</w:t>
        <w:br/>
        <w:t>​NFS to One Drive Business</w:t>
        <w:br/>
        <w:t>​NFS to SharePoint Online</w:t>
        <w:br/>
        <w:t>​NFS to Google My Drive</w:t>
        <w:br/>
        <w:t>​NFS to Google Share Drive</w:t>
        <w:br/>
        <w:t>​One Time</w:t>
        <w:br/>
        <w:t>​YES</w:t>
        <w:br/>
        <w:t>​​YES</w:t>
        <w:br/>
        <w:t>​​YES</w:t>
        <w:br/>
        <w:t>​​YES</w:t>
        <w:br/>
        <w:t>​Delta</w:t>
        <w:br/>
        <w:t>YES​</w:t>
        <w:br/>
        <w:t>​YES</w:t>
        <w:br/>
        <w:t>​YES</w:t>
        <w:br/>
        <w:t>​YES</w:t>
        <w:br/>
        <w:t>​Versions</w:t>
        <w:br/>
        <w:t>​NA</w:t>
        <w:br/>
        <w:t>​NA</w:t>
        <w:br/>
        <w:t>​NA</w:t>
        <w:br/>
        <w:t>​NA</w:t>
        <w:br/>
        <w:t>​Root Folder  Permissions</w:t>
        <w:br/>
        <w:t>​YES</w:t>
        <w:br/>
        <w:t>​​YES</w:t>
        <w:br/>
        <w:t>​</w:t>
        <w:br/>
        <w:t>​​YES</w:t>
        <w:br/>
        <w:t>​​YES</w:t>
        <w:br/>
        <w:t>​Sub Folder Permissions</w:t>
        <w:br/>
        <w:t>​​YES</w:t>
        <w:br/>
        <w:t>​​YES</w:t>
        <w:br/>
        <w:t>​​YES</w:t>
        <w:br/>
        <w:t>​​YES</w:t>
        <w:br/>
        <w:t>​Root File Permissions</w:t>
        <w:br/>
        <w:t>​No</w:t>
        <w:br/>
        <w:t>​​No</w:t>
        <w:br/>
        <w:t>​​No</w:t>
        <w:br/>
        <w:t>​​No</w:t>
        <w:br/>
        <w:t>​Inner File Permissions</w:t>
        <w:br/>
        <w:t>​​</w:t>
        <w:br/>
        <w:t>NA</w:t>
        <w:br/>
        <w:t>​​</w:t>
        <w:br/>
        <w:t>NA</w:t>
        <w:br/>
        <w:t>​​</w:t>
        <w:br/>
        <w:t>NA</w:t>
        <w:br/>
        <w:t>​​</w:t>
        <w:br/>
        <w:t>NA</w:t>
        <w:br/>
        <w:t>​External Shares</w:t>
        <w:br/>
        <w:t>​</w:t>
        <w:br/>
        <w:t>NA</w:t>
        <w:br/>
        <w:t>​</w:t>
        <w:br/>
        <w:t>NA</w:t>
        <w:br/>
        <w:t>​</w:t>
        <w:br/>
        <w:t>NA</w:t>
        <w:br/>
        <w:t>​</w:t>
        <w:br/>
        <w:t>NA</w:t>
        <w:br/>
        <w:t>​Shared Links</w:t>
        <w:br/>
        <w:t>​</w:t>
        <w:br/>
        <w:t>NA</w:t>
        <w:br/>
        <w:t>​</w:t>
        <w:br/>
        <w:t>NA</w:t>
        <w:br/>
        <w:t>​</w:t>
        <w:br/>
        <w:t>NA</w:t>
        <w:br/>
        <w:t>​</w:t>
        <w:br/>
        <w:t>NA</w:t>
        <w:br/>
        <w:t>​Preserve Timestamp</w:t>
        <w:br/>
        <w:t>​​YES</w:t>
        <w:br/>
        <w:t>​​YES</w:t>
        <w:br/>
        <w:t>​​YES</w:t>
        <w:br/>
        <w:t>​​YES</w:t>
        <w:br/>
        <w:t>​In-line comment</w:t>
        <w:br/>
        <w:t>​​NA</w:t>
        <w:br/>
        <w:t>​​NA</w:t>
        <w:br/>
        <w:t>​​NA</w:t>
        <w:br/>
        <w:t>​​NA</w:t>
        <w:br/>
        <w:t>​Long Folder Path</w:t>
        <w:br/>
        <w:t>​​</w:t>
        <w:br/>
        <w:t>YES</w:t>
        <w:br/>
        <w:t>​​YES</w:t>
        <w:br/>
        <w:t>​​YES</w:t>
        <w:br/>
        <w:t>​​YES</w:t>
        <w:br/>
        <w:t>​Special Character Replacement</w:t>
        <w:br/>
        <w:t>​​</w:t>
        <w:br/>
        <w:t>YES</w:t>
        <w:br/>
        <w:t>​​YES</w:t>
        <w:br/>
        <w:t>​​YES</w:t>
        <w:br/>
        <w:t>​​YES</w:t>
        <w:br/>
        <w:t>​Embedded Links</w:t>
        <w:br/>
        <w:t>​​Yes (Old code base)</w:t>
        <w:br/>
        <w:t>​​Yes(Old code base)</w:t>
        <w:br/>
        <w:t>​​No</w:t>
        <w:br/>
        <w:t>​​No</w:t>
        <w:br/>
        <w:t>Suppress e-mail notifications</w:t>
        <w:br/>
        <w:t>​​YES</w:t>
        <w:br/>
        <w:t>​​YES</w:t>
        <w:br/>
        <w:t>​​YES</w:t>
        <w:br/>
        <w:t>​​YES</w:t>
        <w:br/>
        <w:t>Feature</w:t>
        <w:br/>
        <w:t>Description</w:t>
        <w:br/>
        <w:t>One Time Migration</w:t>
        <w:br/>
        <w:t>The initial data migration from source to destination is considered as One-time migration.</w:t>
        <w:br/>
        <w:t>Delta Migration</w:t>
        <w:br/>
        <w:t>Migration of incremental changes made in source during the onetime migration.</w:t>
        <w:br/>
        <w:t>Folder Display</w:t>
        <w:br/>
        <w:t>An option to map source and destination users through a visual selection of folders in the CloudFuze webapp.</w:t>
        <w:br/>
        <w:t>Versions</w:t>
        <w:br/>
        <w:t>Migration of all file versions from source to destination.</w:t>
        <w:br/>
        <w:t>Selective Versions</w:t>
        <w:br/>
        <w:t>Migration of selective versions of files from source to destination. If we opt for five, the last five versions will get migrates to the destination.</w:t>
        <w:br/>
        <w:t>Root Folder Permissions</w:t>
        <w:br/>
        <w:t>CloudFuze preserves all root folder permissions along with access levels.</w:t>
        <w:br/>
        <w:t>Sub Folder Permissions</w:t>
        <w:br/>
        <w:t>CloudFuze preserves all subfolder permissions along with access levels.</w:t>
        <w:br/>
        <w:t>Root File Permissions</w:t>
        <w:br/>
        <w:t>CloudFuze preserves all Root file permissions along with access levels.</w:t>
        <w:br/>
        <w:t>Inner File Permissions</w:t>
        <w:br/>
        <w:t>CloudFuze preserves all inner file permissions along with access levels.</w:t>
        <w:br/>
        <w:t>External Shares</w:t>
        <w:br/>
        <w:t>CloudFuze can migrate external permissions(Files/Folders shared with people of outside organizations) of files/folders to the destination along with access levels.</w:t>
        <w:br/>
        <w:t>Shared Links</w:t>
        <w:br/>
        <w:t>CloudFuze migrates all shared links from source to destination and maintains the type of links.</w:t>
        <w:br/>
        <w:t>Timestamp Preservation</w:t>
        <w:br/>
        <w:t>Maintaining the original timestamps, including creation and modification dates and times, when transferring data to the destination cloud.</w:t>
        <w:br/>
        <w:t>Embedded Links</w:t>
        <w:br/>
        <w:t>The system retains the addresses of links present within a file, which point to other files in the cloud. These links' addresses will be transformed into appropriate destination formats during Migration.</w:t>
        <w:br/>
        <w:t>In-Line Comments</w:t>
        <w:br/>
        <w:t>Inline file comments of the box will be migrated to the destination cloud. All the file comments will preserve in the CSV formatted file in the destination.</w:t>
        <w:br/>
        <w:t>Special Character Replacement</w:t>
        <w:br/>
        <w:t>Special characters not supported by the destination cloud will be automatically replaced with underscores (_) or hyphens (-). This ensures that the integrity of the data is maintained during the migration process.</w:t>
        <w:br/>
        <w:t>Long Folder Path</w:t>
        <w:br/>
        <w:t>If the destination cloud has a long folder path limitation, the system automatically adjusts the destination's path as per the limitation.</w:t>
        <w:br/>
        <w:t>Supressing email notifications</w:t>
        <w:br/>
        <w:t>The system will automatically prevent the generation of email notifications for collaborations on folders/files originating from the destination cloud.</w:t>
        <w:br/>
        <w:t>false,false,1</w:t>
      </w:r>
    </w:p>
    <w:p>
      <w:r>
        <w:br w:type="page"/>
      </w:r>
    </w:p>
    <w:p>
      <w:pPr>
        <w:pStyle w:val="Heading1"/>
      </w:pPr>
      <w:r>
        <w:t>14. DOC 360 - Message Migration Combinations</w:t>
      </w:r>
    </w:p>
    <w:p>
      <w:pPr>
        <w:pStyle w:val="IntenseQuote"/>
      </w:pPr>
      <w:r>
        <w:t>URL: https://cloudfuzecom.sharepoint.com/sites/DOC360/SitePages/Message%20Migration%20Combinations.aspx</w:t>
      </w:r>
    </w:p>
    <w:p>
      <w:r>
        <w:t>You may be trying to access this site from a secured browser on the server. Please enable scripts and reload this page.</w:t>
        <w:br/>
        <w:t>Turn on more accessible mode</w:t>
        <w:br/>
        <w:t>Turn off more accessible mode</w:t>
        <w:br/>
        <w:t>Skip Ribbon Commands</w:t>
        <w:br/>
        <w:t>Skip to main content</w:t>
        <w:br/>
        <w:t>Turn off Animations</w:t>
        <w:br/>
        <w:t>Turn on Animations</w:t>
        <w:br/>
        <w:t>SharePoint</w:t>
        <w:br/>
        <w:t>Suditya Nimmala</w:t>
        <w:br/>
        <w:t>SN</w:t>
        <w:br/>
        <w:t>Sign in</w:t>
        <w:br/>
        <w:t>Suditya Nimmala</w:t>
        <w:br/>
        <w:t>To navigate through the Ribbon, use standard browser navigation keys. To skip between groups, use Ctrl+LEFT or Ctrl+RIGHT. To jump to the first Ribbon tab use Ctrl+[. To jump to the last selected command use Ctrl+]. To activate a command, use Enter.</w:t>
        <w:br/>
        <w:t>Browse</w:t>
        <w:br/>
        <w:t>Tab 1 of 3.</w:t>
        <w:br/>
        <w:t>Page</w:t>
        <w:br/>
        <w:t>Tab 2 of 3.</w:t>
        <w:br/>
        <w:t>Publish</w:t>
        <w:br/>
        <w:t>Tab 3 of 3.</w:t>
        <w:br/>
        <w:t>Edit</w:t>
        <w:br/>
        <w:t>Edit Links</w:t>
        <w:br/>
        <w:t>Message Migration Combinations</w:t>
        <w:br/>
        <w:t>It looks like your browser does not have JavaScript enabled. Please turn on JavaScript and try again.</w:t>
        <w:br/>
        <w:t>Site contents</w:t>
        <w:br/>
        <w:t>Important Status</w:t>
        <w:br/>
        <w:t>Version:</w:t>
        <w:br/>
        <w:t>2.1</w:t>
        <w:br/>
        <w:t>Important Status</w:t>
        <w:br/>
        <w:t>Status:</w:t>
        <w:br/>
        <w:t>Checked in and viewable by authorized users.</w:t>
        <w:br/>
        <w:t>Message Migration Combinations</w:t>
        <w:br/>
        <w:t>Features &gt;&gt;Message Migration</w:t>
        <w:br/>
        <w:t>Features</w:t>
        <w:br/>
        <w:t>Slack to Teams</w:t>
        <w:br/>
        <w:t>Slack to Gchat</w:t>
        <w:br/>
        <w:t>Slack to Slack</w:t>
        <w:br/>
        <w:t>Teams to GChat</w:t>
        <w:br/>
        <w:t>GChat to Teams</w:t>
        <w:br/>
        <w:t>Teams to Teams</w:t>
        <w:br/>
        <w:t>GChat to GChat</w:t>
        <w:br/>
        <w:t>Meta to Teams</w:t>
        <w:br/>
        <w:t>Meta to Viva Engage</w:t>
        <w:br/>
        <w:t>Meta to GChat</w:t>
        <w:br/>
        <w:t>One Time Migration</w:t>
        <w:br/>
        <w:t>Yes</w:t>
        <w:br/>
        <w:t>Yes</w:t>
        <w:br/>
        <w:t>Yes</w:t>
        <w:br/>
        <w:t>Yes</w:t>
        <w:br/>
        <w:t>Yes</w:t>
        <w:br/>
        <w:t>Yes</w:t>
        <w:br/>
        <w:t>Yes</w:t>
        <w:br/>
        <w:t>Yes</w:t>
        <w:br/>
        <w:t>Yes</w:t>
        <w:br/>
        <w:t>Yes</w:t>
        <w:br/>
        <w:t>Delta migration</w:t>
        <w:br/>
        <w:t>Yes</w:t>
        <w:br/>
        <w:t>Yes</w:t>
        <w:br/>
        <w:t>Yes</w:t>
        <w:br/>
        <w:t>Yes</w:t>
        <w:br/>
        <w:t>Yes</w:t>
        <w:br/>
        <w:t>Yes</w:t>
        <w:br/>
        <w:t>Yes</w:t>
        <w:br/>
        <w:t>Yes</w:t>
        <w:br/>
        <w:t>Yes</w:t>
        <w:br/>
        <w:t>Yes</w:t>
        <w:br/>
        <w:t>Public channels Migration</w:t>
        <w:br/>
        <w:t>Yes</w:t>
        <w:br/>
        <w:t>Yes</w:t>
        <w:br/>
        <w:t>Yes</w:t>
        <w:br/>
        <w:t>Yes</w:t>
        <w:br/>
        <w:t>Yes</w:t>
        <w:br/>
        <w:t>Yes</w:t>
        <w:br/>
        <w:t>Yes</w:t>
        <w:br/>
        <w:t>Yes</w:t>
        <w:br/>
        <w:t>Yes</w:t>
        <w:br/>
        <w:t>Yes</w:t>
        <w:br/>
        <w:t>Private Channel Migrations</w:t>
        <w:br/>
        <w:t>Yes</w:t>
        <w:br/>
        <w:t>Yes</w:t>
        <w:br/>
        <w:t>Yes</w:t>
        <w:br/>
        <w:t>Yes</w:t>
        <w:br/>
        <w:t>Yes</w:t>
        <w:br/>
        <w:t>Yes</w:t>
        <w:br/>
        <w:t>Yes</w:t>
        <w:br/>
        <w:t>Yes</w:t>
        <w:br/>
        <w:t>Yes</w:t>
        <w:br/>
        <w:t>Yes</w:t>
        <w:br/>
        <w:t>Channel Members</w:t>
        <w:br/>
        <w:t>Yes</w:t>
        <w:br/>
        <w:t>Yes</w:t>
        <w:br/>
        <w:t>Yes</w:t>
        <w:br/>
        <w:t>Yes</w:t>
        <w:br/>
        <w:t>Yes</w:t>
        <w:br/>
        <w:t>Yes</w:t>
        <w:br/>
        <w:t>Yes</w:t>
        <w:br/>
        <w:t>Yes</w:t>
        <w:br/>
        <w:t>Yes</w:t>
        <w:br/>
        <w:t>Yes</w:t>
        <w:br/>
        <w:t>Message Posted Username</w:t>
        <w:br/>
        <w:t>Yes</w:t>
        <w:br/>
        <w:t>Yes</w:t>
        <w:br/>
        <w:t>Yes</w:t>
        <w:br/>
        <w:t>Yes</w:t>
        <w:br/>
        <w:t>Yes</w:t>
        <w:br/>
        <w:t>Yes</w:t>
        <w:br/>
        <w:t>Yes</w:t>
        <w:br/>
        <w:t>Yes</w:t>
        <w:br/>
        <w:t>Yes</w:t>
        <w:br/>
        <w:t>Yes</w:t>
        <w:br/>
        <w:t>Text Messages</w:t>
        <w:br/>
        <w:t>Yes</w:t>
        <w:br/>
        <w:t>Yes</w:t>
        <w:br/>
        <w:t>Yes</w:t>
        <w:br/>
        <w:t>Yes</w:t>
        <w:br/>
        <w:t>Yes</w:t>
        <w:br/>
        <w:t>Yes</w:t>
        <w:br/>
        <w:t>Yes</w:t>
        <w:br/>
        <w:t>Yes</w:t>
        <w:br/>
        <w:t>Yes</w:t>
        <w:br/>
        <w:t>Yes</w:t>
        <w:br/>
        <w:t>Self Messages</w:t>
        <w:br/>
        <w:t>Yes</w:t>
        <w:br/>
        <w:t>No</w:t>
        <w:br/>
        <w:t>No</w:t>
        <w:br/>
        <w:t>No</w:t>
        <w:br/>
        <w:t>No</w:t>
        <w:br/>
        <w:t>No</w:t>
        <w:br/>
        <w:t>No</w:t>
        <w:br/>
        <w:t>No</w:t>
        <w:br/>
        <w:t>No</w:t>
        <w:br/>
        <w:t>No</w:t>
        <w:br/>
        <w:t>Threads</w:t>
        <w:br/>
        <w:t>Yes</w:t>
        <w:br/>
        <w:t>Yes</w:t>
        <w:br/>
        <w:t>Yes</w:t>
        <w:br/>
        <w:t>Yes</w:t>
        <w:br/>
        <w:t>Yes</w:t>
        <w:br/>
        <w:t>Yes</w:t>
        <w:br/>
        <w:t>Yes</w:t>
        <w:br/>
        <w:t>Yes</w:t>
        <w:br/>
        <w:t>Yes</w:t>
        <w:br/>
        <w:t>Yes</w:t>
        <w:br/>
        <w:t>Attachments</w:t>
        <w:br/>
        <w:t>Yes</w:t>
        <w:br/>
        <w:t>Yes</w:t>
        <w:br/>
        <w:t>Yes</w:t>
        <w:br/>
        <w:t>Yes</w:t>
        <w:br/>
        <w:t>Yes</w:t>
        <w:br/>
        <w:t>Yes</w:t>
        <w:br/>
        <w:t>Yes</w:t>
        <w:br/>
        <w:t>Yes</w:t>
        <w:br/>
        <w:t>Yes</w:t>
        <w:br/>
        <w:t>Yes</w:t>
        <w:br/>
        <w:t>User Mentions in direct messages</w:t>
        <w:br/>
        <w:t>Yes</w:t>
        <w:br/>
        <w:t>Yes</w:t>
        <w:br/>
        <w:t>Yes</w:t>
        <w:br/>
        <w:t>Yes</w:t>
        <w:br/>
        <w:t>Yes</w:t>
        <w:br/>
        <w:t>Yes</w:t>
        <w:br/>
        <w:t>Yes</w:t>
        <w:br/>
        <w:t>Yes</w:t>
        <w:br/>
        <w:t>Yes</w:t>
        <w:br/>
        <w:t>Yes</w:t>
        <w:br/>
        <w:t>User Mentions in Channels</w:t>
        <w:br/>
        <w:t>​Yes</w:t>
        <w:br/>
        <w:t>​</w:t>
        <w:br/>
        <w:t>No [</w:t>
        <w:br/>
        <w:t>because of the limitations from google chat]</w:t>
        <w:br/>
        <w:t>Yes</w:t>
        <w:br/>
        <w:t>​</w:t>
        <w:br/>
        <w:t>No [</w:t>
        <w:br/>
        <w:t>because of the limitations from google chat]</w:t>
        <w:br/>
        <w:t>Yes</w:t>
        <w:br/>
        <w:t>Yes</w:t>
        <w:br/>
        <w:t>​</w:t>
        <w:br/>
        <w:t>No [</w:t>
        <w:br/>
        <w:t>because of the limitations from google chat]</w:t>
        <w:br/>
        <w:t>Yes</w:t>
        <w:br/>
        <w:t>Yes</w:t>
        <w:br/>
        <w:t>​</w:t>
        <w:br/>
        <w:t>No [</w:t>
        <w:br/>
        <w:t>because of the limitations from google chat]</w:t>
        <w:br/>
        <w:t>Emojis</w:t>
        <w:br/>
        <w:t>Yes</w:t>
        <w:br/>
        <w:t>Yes</w:t>
        <w:br/>
        <w:t>Yes</w:t>
        <w:br/>
        <w:t>Yes</w:t>
        <w:br/>
        <w:t>Yes</w:t>
        <w:br/>
        <w:t>Yes</w:t>
        <w:br/>
        <w:t>Yes</w:t>
        <w:br/>
        <w:t>Yes</w:t>
        <w:br/>
        <w:t>Yes</w:t>
        <w:br/>
        <w:t>Yes</w:t>
        <w:br/>
        <w:t>​Reactions</w:t>
        <w:br/>
        <w:t>​</w:t>
        <w:br/>
        <w:t>No</w:t>
        <w:br/>
        <w:t>​Yes</w:t>
        <w:br/>
        <w:t>​Yes</w:t>
        <w:br/>
        <w:t>​Yes</w:t>
        <w:br/>
        <w:t>​No</w:t>
        <w:br/>
        <w:t>​No</w:t>
        <w:br/>
        <w:t>​Yes</w:t>
        <w:br/>
        <w:t>​No</w:t>
        <w:br/>
        <w:t>​Yes</w:t>
        <w:br/>
        <w:t>​Yes</w:t>
        <w:br/>
        <w:t>​Custom emoji and reactions</w:t>
        <w:br/>
        <w:t>​</w:t>
        <w:br/>
        <w:t>No</w:t>
        <w:br/>
        <w:t>​No</w:t>
        <w:br/>
        <w:t>​No</w:t>
        <w:br/>
        <w:t>​No</w:t>
        <w:br/>
        <w:t>​No</w:t>
        <w:br/>
        <w:t>​No</w:t>
        <w:br/>
        <w:t>​No</w:t>
        <w:br/>
        <w:t>​No</w:t>
        <w:br/>
        <w:t>​No</w:t>
        <w:br/>
        <w:t>​No</w:t>
        <w:br/>
        <w:t>User Groups</w:t>
        <w:br/>
        <w:t>​</w:t>
        <w:br/>
        <w:t>No</w:t>
        <w:br/>
        <w:t>​No</w:t>
        <w:br/>
        <w:t>​No</w:t>
        <w:br/>
        <w:t>​No</w:t>
        <w:br/>
        <w:t>​No</w:t>
        <w:br/>
        <w:t>​No</w:t>
        <w:br/>
        <w:t>​No</w:t>
        <w:br/>
        <w:t>​No</w:t>
        <w:br/>
        <w:t>​No</w:t>
        <w:br/>
        <w:t>​No</w:t>
        <w:br/>
        <w:t>Pinned Messages</w:t>
        <w:br/>
        <w:t>Yes</w:t>
        <w:br/>
        <w:t>Yes</w:t>
        <w:br/>
        <w:t>Yes</w:t>
        <w:br/>
        <w:t>Yes</w:t>
        <w:br/>
        <w:t>Yes</w:t>
        <w:br/>
        <w:t>Yes</w:t>
        <w:br/>
        <w:t>Yes</w:t>
        <w:br/>
        <w:t>Yes</w:t>
        <w:br/>
        <w:t>Yes</w:t>
        <w:br/>
        <w:t>Yes</w:t>
        <w:br/>
        <w:t>Pre-Scan</w:t>
        <w:br/>
        <w:t>Yes</w:t>
        <w:br/>
        <w:t>Yes</w:t>
        <w:br/>
        <w:t>Yes</w:t>
        <w:br/>
        <w:t>Yes</w:t>
        <w:br/>
        <w:t>Yes</w:t>
        <w:br/>
        <w:t>Yes</w:t>
        <w:br/>
        <w:t>Yes</w:t>
        <w:br/>
        <w:t>Yes</w:t>
        <w:br/>
        <w:t>​No</w:t>
        <w:br/>
        <w:t>Yes</w:t>
        <w:br/>
        <w:t>Direct Messages Migration</w:t>
        <w:br/>
        <w:t>Yes</w:t>
        <w:br/>
        <w:t>Yes</w:t>
        <w:br/>
        <w:t>Yes</w:t>
        <w:br/>
        <w:t>Yes</w:t>
        <w:br/>
        <w:t>Yes</w:t>
        <w:br/>
        <w:t>Yes</w:t>
        <w:br/>
        <w:t>Yes</w:t>
        <w:br/>
        <w:t>Yes</w:t>
        <w:br/>
        <w:t>Yes</w:t>
        <w:br/>
        <w:t>Yes</w:t>
        <w:br/>
        <w:t>Unlimited Delta</w:t>
        <w:br/>
        <w:t>Yes</w:t>
        <w:br/>
        <w:t>Yes</w:t>
        <w:br/>
        <w:t>Yes</w:t>
        <w:br/>
        <w:t>Yes</w:t>
        <w:br/>
        <w:t>Yes</w:t>
        <w:br/>
        <w:t>Yes</w:t>
        <w:br/>
        <w:t>Yes</w:t>
        <w:br/>
        <w:t>Yes</w:t>
        <w:br/>
        <w:t>Yes</w:t>
        <w:br/>
        <w:t>Yes</w:t>
        <w:br/>
        <w:t>Option to cancel &amp; Pause the Direct Message Migration.</w:t>
        <w:br/>
        <w:t>Yes</w:t>
        <w:br/>
        <w:t>Yes</w:t>
        <w:br/>
        <w:t>Yes</w:t>
        <w:br/>
        <w:t>Yes</w:t>
        <w:br/>
        <w:t>Yes</w:t>
        <w:br/>
        <w:t>Yes</w:t>
        <w:br/>
        <w:t>Yes</w:t>
        <w:br/>
        <w:t>​No</w:t>
        <w:br/>
        <w:t>​No</w:t>
        <w:br/>
        <w:t>​No</w:t>
        <w:br/>
        <w:t>Option to cancel &amp; Pause the channel Migration.</w:t>
        <w:br/>
        <w:t>Yes</w:t>
        <w:br/>
        <w:t>Yes</w:t>
        <w:br/>
        <w:t>Yes</w:t>
        <w:br/>
        <w:t>Yes</w:t>
        <w:br/>
        <w:t>Yes</w:t>
        <w:br/>
        <w:t>Yes</w:t>
        <w:br/>
        <w:t>Yes</w:t>
        <w:br/>
        <w:t>​No</w:t>
        <w:br/>
        <w:t>​No</w:t>
        <w:br/>
        <w:t>​No</w:t>
        <w:br/>
        <w:t>JSON file export for Public Channels</w:t>
        <w:br/>
        <w:t>No</w:t>
        <w:br/>
        <w:t>No</w:t>
        <w:br/>
        <w:t>No</w:t>
        <w:br/>
        <w:t>No</w:t>
        <w:br/>
        <w:t>No</w:t>
        <w:br/>
        <w:t>No</w:t>
        <w:br/>
        <w:t>No</w:t>
        <w:br/>
        <w:t>No</w:t>
        <w:br/>
        <w:t>No</w:t>
        <w:br/>
        <w:t>No</w:t>
        <w:br/>
        <w:t>JSON file export for Private Channels</w:t>
        <w:br/>
        <w:t>No</w:t>
        <w:br/>
        <w:t>No</w:t>
        <w:br/>
        <w:t>No</w:t>
        <w:br/>
        <w:t>No</w:t>
        <w:br/>
        <w:t>No</w:t>
        <w:br/>
        <w:t>No</w:t>
        <w:br/>
        <w:t>No</w:t>
        <w:br/>
        <w:t>No</w:t>
        <w:br/>
        <w:t>No</w:t>
        <w:br/>
        <w:t>No</w:t>
        <w:br/>
        <w:t>JSON file export for DMs</w:t>
        <w:br/>
        <w:t>Yes</w:t>
        <w:br/>
        <w:t>Yes</w:t>
        <w:br/>
        <w:t>No</w:t>
        <w:br/>
        <w:t>No</w:t>
        <w:br/>
        <w:t>No</w:t>
        <w:br/>
        <w:t>No</w:t>
        <w:br/>
        <w:t>No</w:t>
        <w:br/>
        <w:t>No</w:t>
        <w:br/>
        <w:t>No</w:t>
        <w:br/>
        <w:t>No</w:t>
        <w:br/>
        <w:t>Filtering/ Selecting Timeperiod to Migrate e.g. last 18 months, or last 3 years, etc</w:t>
        <w:br/>
        <w:t>Yes</w:t>
        <w:br/>
        <w:t>Yes</w:t>
        <w:br/>
        <w:t>Yes</w:t>
        <w:br/>
        <w:t>Yes</w:t>
        <w:br/>
        <w:t>Yes</w:t>
        <w:br/>
        <w:t>No</w:t>
        <w:br/>
        <w:t>Yes</w:t>
        <w:br/>
        <w:t>Yes</w:t>
        <w:br/>
        <w:t>Yes</w:t>
        <w:br/>
        <w:t>Yes</w:t>
        <w:br/>
        <w:t>Supress the message reactions</w:t>
        <w:br/>
        <w:t>Yes</w:t>
        <w:br/>
        <w:t>Yes</w:t>
        <w:br/>
        <w:t>No</w:t>
        <w:br/>
        <w:t>No</w:t>
        <w:br/>
        <w:t>No</w:t>
        <w:br/>
        <w:t>No</w:t>
        <w:br/>
        <w:t>No</w:t>
        <w:br/>
        <w:t>No</w:t>
        <w:br/>
        <w:t>No</w:t>
        <w:br/>
        <w:t>No</w:t>
        <w:br/>
        <w:t>Suspended users during the migration are mapped to the service account</w:t>
        <w:br/>
        <w:t>No</w:t>
        <w:br/>
        <w:t>Yes</w:t>
        <w:br/>
        <w:t>No</w:t>
        <w:br/>
        <w:t>No</w:t>
        <w:br/>
        <w:t>No</w:t>
        <w:br/>
        <w:t>No</w:t>
        <w:br/>
        <w:t>No</w:t>
        <w:br/>
        <w:t>No</w:t>
        <w:br/>
        <w:t>No</w:t>
        <w:br/>
        <w:t>Yes</w:t>
        <w:br/>
        <w:t>Channel Renaming</w:t>
        <w:br/>
        <w:t>Yes</w:t>
        <w:br/>
        <w:t>Yes</w:t>
        <w:br/>
        <w:t>Yes</w:t>
        <w:br/>
        <w:t>Yes</w:t>
        <w:br/>
        <w:t>Yes</w:t>
        <w:br/>
        <w:t>Yes</w:t>
        <w:br/>
        <w:t>Yes</w:t>
        <w:br/>
        <w:t>Yes</w:t>
        <w:br/>
        <w:t>Yes</w:t>
        <w:br/>
        <w:t>Yes</w:t>
        <w:br/>
        <w:t>Retry Conflict message for DMs on UI.</w:t>
        <w:br/>
        <w:t>Yes</w:t>
        <w:br/>
        <w:t>Yes</w:t>
        <w:br/>
        <w:t>No</w:t>
        <w:br/>
        <w:t>No</w:t>
        <w:br/>
        <w:t>No</w:t>
        <w:br/>
        <w:t>No</w:t>
        <w:br/>
        <w:t>No</w:t>
        <w:br/>
        <w:t>No</w:t>
        <w:br/>
        <w:t>NA</w:t>
        <w:br/>
        <w:t>No</w:t>
        <w:br/>
        <w:t>Retry Conflict message for channels on UI.</w:t>
        <w:br/>
        <w:t>Yes</w:t>
        <w:br/>
        <w:t>Yes</w:t>
        <w:br/>
        <w:t>No</w:t>
        <w:br/>
        <w:t>No</w:t>
        <w:br/>
        <w:t>No</w:t>
        <w:br/>
        <w:t>No</w:t>
        <w:br/>
        <w:t>No</w:t>
        <w:br/>
        <w:t>No</w:t>
        <w:br/>
        <w:t>No</w:t>
        <w:br/>
        <w:t>No</w:t>
        <w:br/>
        <w:t>Modified the timestamp for direct messages.</w:t>
        <w:br/>
        <w:t>Yes</w:t>
        <w:br/>
        <w:t>Yes</w:t>
        <w:br/>
        <w:t>Yes</w:t>
        <w:br/>
        <w:t>Yes</w:t>
        <w:br/>
        <w:t>Yes</w:t>
        <w:br/>
        <w:t>Yes</w:t>
        <w:br/>
        <w:t>Yes</w:t>
        <w:br/>
        <w:t>Yes</w:t>
        <w:br/>
        <w:t>NA</w:t>
        <w:br/>
        <w:t>Yes</w:t>
        <w:br/>
        <w:t>Implemented pagination in channels page</w:t>
        <w:br/>
        <w:t>Yes</w:t>
        <w:br/>
        <w:t>Yes</w:t>
        <w:br/>
        <w:t>Yes</w:t>
        <w:br/>
        <w:t>Yes</w:t>
        <w:br/>
        <w:t>Yes</w:t>
        <w:br/>
        <w:t>Yes</w:t>
        <w:br/>
        <w:t>Yes</w:t>
        <w:br/>
        <w:t>Yes</w:t>
        <w:br/>
        <w:t>Yes</w:t>
        <w:br/>
        <w:t>Yes</w:t>
        <w:br/>
        <w:t>Implemented pagination in Direct message  page</w:t>
        <w:br/>
        <w:t>Yes</w:t>
        <w:br/>
        <w:t>Yes</w:t>
        <w:br/>
        <w:t>Yes</w:t>
        <w:br/>
        <w:t>Yes</w:t>
        <w:br/>
        <w:t>Yes</w:t>
        <w:br/>
        <w:t>Yes</w:t>
        <w:br/>
        <w:t>Yes</w:t>
        <w:br/>
        <w:t>Yes</w:t>
        <w:br/>
        <w:t>NA</w:t>
        <w:br/>
        <w:t>Yes</w:t>
        <w:br/>
        <w:t>Implemented delete icon in channels page and direct message page.</w:t>
        <w:br/>
        <w:t>Yes</w:t>
        <w:br/>
        <w:t>Yes</w:t>
        <w:br/>
        <w:t>Yes</w:t>
        <w:br/>
        <w:t>Yes</w:t>
        <w:br/>
        <w:t>Yes</w:t>
        <w:br/>
        <w:t>Yes</w:t>
        <w:br/>
        <w:t>Yes</w:t>
        <w:br/>
        <w:t>Yes</w:t>
        <w:br/>
        <w:t>Yes</w:t>
        <w:br/>
        <w:t>Yes</w:t>
        <w:br/>
        <w:t>Bulk Delta Migration</w:t>
        <w:br/>
        <w:t>Yes</w:t>
        <w:br/>
        <w:t>Yes</w:t>
        <w:br/>
        <w:t>Yes</w:t>
        <w:br/>
        <w:t>Yes</w:t>
        <w:br/>
        <w:t>Yes</w:t>
        <w:br/>
        <w:t>Yes</w:t>
        <w:br/>
        <w:t>Yes</w:t>
        <w:br/>
        <w:t>Yes</w:t>
        <w:br/>
        <w:t>Yes</w:t>
        <w:br/>
        <w:t>Yes</w:t>
        <w:br/>
        <w:t>Non admin private channel migration</w:t>
        <w:br/>
        <w:t>Yes</w:t>
        <w:br/>
        <w:t>Yes</w:t>
        <w:br/>
        <w:t>Yes</w:t>
        <w:br/>
        <w:t>Yes</w:t>
        <w:br/>
        <w:t>Yes</w:t>
        <w:br/>
        <w:t>Yes</w:t>
        <w:br/>
        <w:t>Yes</w:t>
        <w:br/>
        <w:t>Yes</w:t>
        <w:br/>
        <w:t>Yes</w:t>
        <w:br/>
        <w:t>Yes</w:t>
        <w:br/>
        <w:t>Mapped User Filter for Direct Messages</w:t>
        <w:br/>
        <w:t>Yes</w:t>
        <w:br/>
        <w:t>Yes</w:t>
        <w:br/>
        <w:t>Yes</w:t>
        <w:br/>
        <w:t>Yes</w:t>
        <w:br/>
        <w:t>Yes</w:t>
        <w:br/>
        <w:t>Yes</w:t>
        <w:br/>
        <w:t>Yes</w:t>
        <w:br/>
        <w:t>Yes</w:t>
        <w:br/>
        <w:t>NA</w:t>
        <w:br/>
        <w:t>Yes</w:t>
        <w:br/>
        <w:t>​Sync New User</w:t>
        <w:br/>
        <w:t>​Yes</w:t>
        <w:br/>
        <w:t>​Yes</w:t>
        <w:br/>
        <w:t>​Yes</w:t>
        <w:br/>
        <w:t>​Yes</w:t>
        <w:br/>
        <w:t>​Yes</w:t>
        <w:br/>
        <w:t>​Yes</w:t>
        <w:br/>
        <w:t>​Yes</w:t>
        <w:br/>
        <w:t>​Yes</w:t>
        <w:br/>
        <w:t>No</w:t>
        <w:br/>
        <w:t>​Yes</w:t>
        <w:br/>
        <w:t>​External User migration in channels</w:t>
        <w:br/>
        <w:t>​</w:t>
        <w:br/>
        <w:t>Yes</w:t>
        <w:br/>
        <w:t>​Yes</w:t>
        <w:br/>
        <w:t>​Yes</w:t>
        <w:br/>
        <w:t>​Yes</w:t>
        <w:br/>
        <w:t>​Yes</w:t>
        <w:br/>
        <w:t>​</w:t>
        <w:br/>
        <w:t>No</w:t>
        <w:br/>
        <w:t>​</w:t>
        <w:br/>
        <w:t>No</w:t>
        <w:br/>
        <w:t>No</w:t>
        <w:br/>
        <w:t>​Yes</w:t>
        <w:br/>
        <w:t>No</w:t>
        <w:br/>
        <w:t>​Pagination and Search box on the report page</w:t>
        <w:br/>
        <w:t>Yes</w:t>
        <w:br/>
        <w:t>​Yes</w:t>
        <w:br/>
        <w:t>​Yes</w:t>
        <w:br/>
        <w:t>​Yes</w:t>
        <w:br/>
        <w:t>​Yes</w:t>
        <w:br/>
        <w:t>​Yes</w:t>
        <w:br/>
        <w:t>​Yes</w:t>
        <w:br/>
        <w:t>​Yes</w:t>
        <w:br/>
        <w:t>​Yes</w:t>
        <w:br/>
        <w:t>​Yes</w:t>
        <w:br/>
        <w:t>​Start and End Date of Migration</w:t>
        <w:br/>
        <w:t>​</w:t>
        <w:br/>
        <w:t>Yes</w:t>
        <w:br/>
        <w:t>​</w:t>
        <w:br/>
        <w:t>Yes</w:t>
        <w:br/>
        <w:t>​</w:t>
        <w:br/>
        <w:t>Yes</w:t>
        <w:br/>
        <w:t>​</w:t>
        <w:br/>
        <w:t>Yes</w:t>
        <w:br/>
        <w:t>​</w:t>
        <w:br/>
        <w:t>Yes</w:t>
        <w:br/>
        <w:t>​</w:t>
        <w:br/>
        <w:t>Yes</w:t>
        <w:br/>
        <w:t>​</w:t>
        <w:br/>
        <w:t>Yes</w:t>
        <w:br/>
        <w:t>​</w:t>
        <w:br/>
        <w:t>Yes</w:t>
        <w:br/>
        <w:t>​</w:t>
        <w:br/>
        <w:t>Yes</w:t>
        <w:br/>
        <w:t>​</w:t>
        <w:br/>
        <w:t>Yes</w:t>
        <w:br/>
        <w:t>​Check delta feature</w:t>
        <w:br/>
        <w:t>​Yes</w:t>
        <w:br/>
        <w:t>​Yes</w:t>
        <w:br/>
        <w:t>​Yes</w:t>
        <w:br/>
        <w:t>​Yes</w:t>
        <w:br/>
        <w:t>​Yes</w:t>
        <w:br/>
        <w:t>​Yes</w:t>
        <w:br/>
        <w:t>​Yes</w:t>
        <w:br/>
        <w:t>​</w:t>
        <w:br/>
        <w:t>No</w:t>
        <w:br/>
        <w:t>​</w:t>
        <w:br/>
        <w:t>No</w:t>
        <w:br/>
        <w:t>​</w:t>
        <w:br/>
        <w:t>No</w:t>
        <w:br/>
        <w:t>​Split Channel feature</w:t>
        <w:br/>
        <w:t>​Yes</w:t>
        <w:br/>
        <w:t>​Yes</w:t>
        <w:br/>
        <w:t>​</w:t>
        <w:br/>
        <w:t>No</w:t>
        <w:br/>
        <w:t>​</w:t>
        <w:br/>
        <w:t>No</w:t>
        <w:br/>
        <w:t>​</w:t>
        <w:br/>
        <w:t>No</w:t>
        <w:br/>
        <w:t>​</w:t>
        <w:br/>
        <w:t>No</w:t>
        <w:br/>
        <w:t>​</w:t>
        <w:br/>
        <w:t>No</w:t>
        <w:br/>
        <w:t>​</w:t>
        <w:br/>
        <w:t>No</w:t>
        <w:br/>
        <w:t>​</w:t>
        <w:br/>
        <w:t>No</w:t>
        <w:br/>
        <w:t>​</w:t>
        <w:br/>
        <w:t>No</w:t>
        <w:br/>
        <w:t>​Merge CSV in User Mapping Page</w:t>
        <w:br/>
        <w:t>​Yes</w:t>
        <w:br/>
        <w:t>​Yes</w:t>
        <w:br/>
        <w:t>​</w:t>
        <w:br/>
        <w:t>No</w:t>
        <w:br/>
        <w:t>​</w:t>
        <w:br/>
        <w:t>No</w:t>
        <w:br/>
        <w:t>​</w:t>
        <w:br/>
        <w:t>No</w:t>
        <w:br/>
        <w:t>​</w:t>
        <w:br/>
        <w:t>No</w:t>
        <w:br/>
        <w:t>​</w:t>
        <w:br/>
        <w:t>No</w:t>
        <w:br/>
        <w:t>​</w:t>
        <w:br/>
        <w:t>No</w:t>
        <w:br/>
        <w:t>​</w:t>
        <w:br/>
        <w:t>No</w:t>
        <w:br/>
        <w:t>​</w:t>
        <w:br/>
        <w:t>No</w:t>
        <w:br/>
        <w:t>​Slack to migrate into existing Teams</w:t>
        <w:br/>
        <w:t>​Yes</w:t>
        <w:br/>
        <w:t>​</w:t>
        <w:br/>
        <w:t>No</w:t>
        <w:br/>
        <w:t>​</w:t>
        <w:br/>
        <w:t>No</w:t>
        <w:br/>
        <w:t>​</w:t>
        <w:br/>
        <w:t>No</w:t>
        <w:br/>
        <w:t>​</w:t>
        <w:br/>
        <w:t>No</w:t>
        <w:br/>
        <w:t>​</w:t>
        <w:br/>
        <w:t>No</w:t>
        <w:br/>
        <w:t>​</w:t>
        <w:br/>
        <w:t>No</w:t>
        <w:br/>
        <w:t>​</w:t>
        <w:br/>
        <w:t>No</w:t>
        <w:br/>
        <w:t>​</w:t>
        <w:br/>
        <w:t>No</w:t>
        <w:br/>
        <w:t>​</w:t>
        <w:br/>
        <w:t>No</w:t>
        <w:br/>
        <w:t>​Revoke the api of slack before/after initiating the migration</w:t>
        <w:br/>
        <w:t>​Yes</w:t>
        <w:br/>
        <w:t>​Yes</w:t>
        <w:br/>
        <w:t>​</w:t>
        <w:br/>
        <w:t>No</w:t>
        <w:br/>
        <w:t>NA</w:t>
        <w:br/>
        <w:t>NA</w:t>
        <w:br/>
        <w:t>NA</w:t>
        <w:br/>
        <w:t>NA</w:t>
        <w:br/>
        <w:t>NA</w:t>
        <w:br/>
        <w:t>NA</w:t>
        <w:br/>
        <w:t>NA</w:t>
        <w:br/>
        <w:t>Note: We can only migrate user messages where their billing status is true, this is applicable to all the Slack as source combinations.</w:t>
        <w:br/>
        <w:t>Features</w:t>
        <w:br/>
        <w:t>Description</w:t>
        <w:br/>
        <w:t>One Time Migration</w:t>
        <w:br/>
        <w:t>The initial transfer of channels and direct messages (DMs) from Slack to Teams</w:t>
        <w:br/>
        <w:t>Delta Migration</w:t>
        <w:br/>
        <w:t>Migration of incremental changes made in Slack channels/DMs during the ongoing onetime migration is in progress.</w:t>
        <w:br/>
        <w:t>Public channels Migration</w:t>
        <w:br/>
        <w:t>Transferring public channels from Slack to Teams, including all associated messages, attachments, and other content.</w:t>
        <w:br/>
        <w:t>Private Channel Migrations</w:t>
        <w:br/>
        <w:t>Migrating private channels from Slack to Teams, preserving message history and content while maintaining the appropriate access restrictions.</w:t>
        <w:br/>
        <w:t>Channel Members</w:t>
        <w:br/>
        <w:t>Ensuring that all members of the migrated channels are correctly transferred to Teams,maintaining the same membership and permissions.</w:t>
        <w:br/>
        <w:t>Message Posted Username</w:t>
        <w:br/>
        <w:t>Retaining the information about the user who posted each message during the migration process, enabling proper attribution.</w:t>
        <w:br/>
        <w:t>Text Messages</w:t>
        <w:br/>
        <w:t>Transferring regular messages from Slack to Teams, including text-based communication between users.</w:t>
        <w:br/>
        <w:t>Self Messages</w:t>
        <w:br/>
        <w:t>Transferring regular messages from Slack to Teams, including text-based communication which user sent to himself.</w:t>
        <w:br/>
        <w:t>Threads</w:t>
        <w:br/>
        <w:t>Preserving threaded conversations within channels, allowing users to follow and participate in ongoing discussions.</w:t>
        <w:br/>
        <w:t>Attachments</w:t>
        <w:br/>
        <w:t>Migrating file attachments shared within channels, ensuring that all relevant files are transferred and accessible in Teams.</w:t>
        <w:br/>
        <w:t>User Mentions</w:t>
        <w:br/>
        <w:t>Retaining user mentions in messages during the migration, ensuring that notifications and references to specific users are preserved.</w:t>
        <w:br/>
        <w:t>Emojis</w:t>
        <w:br/>
        <w:t>Transferring emojis used in Slack to Teams, maintaining the same expressions and visual elements in the migrated content.</w:t>
        <w:br/>
        <w:t>User Groups</w:t>
        <w:br/>
        <w:t>Transferring user groups or teams from Slack to Teams, preserving the group structure and membership for seamless collaboration.</w:t>
        <w:br/>
        <w:t>Pinned Messages</w:t>
        <w:br/>
        <w:t>Preserving pinned messages in Direct Messages(channels is out of scope), allowing important information and announcements to  remain accessible in Teams chats.</w:t>
        <w:br/>
        <w:t>Pre-Scan</w:t>
        <w:br/>
        <w:t>Conducting a preliminary scan or analysis of the Slack data to identify and prepare for any potential migration challenges or issues.</w:t>
        <w:br/>
        <w:t>Direct Messages Migration</w:t>
        <w:br/>
        <w:t>Migrating one-on-one conversations or direct messages from Slack to Teams, ensuring that private communication is transferred securely.</w:t>
        <w:br/>
        <w:t>Unlimited Delta</w:t>
        <w:br/>
        <w:t>Offering unlimited delta migration as a feature, allowing for incremental and continuous migration of messages after a specific point in time, ensuring all new and updated content is seamlessly transferred.</w:t>
        <w:br/>
        <w:t>Option to cancel &amp; Pause the Direct Message Migration.</w:t>
        <w:br/>
        <w:t>Users can pause ongoing migrations or cancel migration  altogether before it's delivered.</w:t>
        <w:br/>
        <w:t>Option to cancel &amp; Pause the channel Migration.</w:t>
        <w:br/>
        <w:t>Users can pause ongoing  channel migrations or cancel channel migration  altogether before it's delivered.</w:t>
        <w:br/>
        <w:t>When the user chooses to close spaces, RETRY will be disabled from the backend.</w:t>
        <w:br/>
        <w:t>To maintain the order of the messages and attachments, once the user chooses to 'Close Space' then the Retry option will be disabled from the backend</w:t>
        <w:br/>
        <w:t>JSON file export for Public Channels</w:t>
        <w:br/>
        <w:t>Users can able to initiate public channel migration after uploading  jason zip files in the UI.</w:t>
        <w:br/>
        <w:t>JSON file export for Private Channels</w:t>
        <w:br/>
        <w:t>Users can able to initiate private channel migration after uploading jason zip files in the UI.</w:t>
        <w:br/>
        <w:t>JSON file export for DMs</w:t>
        <w:br/>
        <w:t>Users can able to initiate Direct message migration after uploading jason zip files in the UI.</w:t>
        <w:br/>
        <w:t>Filtering/ Selecting Timeperiod to Migrate e.g. last 18 months, or last 3 years, etc.</w:t>
        <w:br/>
        <w:t>Users can able to filter channels based on specific time frames for efficient migration.</w:t>
        <w:br/>
        <w:t>Supress the message reactions</w:t>
        <w:br/>
        <w:t>Preventing the migration of reactions from Slack to Google chat</w:t>
        <w:br/>
        <w:t>Suspended users during the migration are mapped to the service account</w:t>
        <w:br/>
        <w:t>During migration from Slack to Google chat, suspended users in Slack will be seamlessly mapped with service accounts.</w:t>
        <w:br/>
        <w:t>Channel Renaming</w:t>
        <w:br/>
        <w:t>Users can  rename channels by simply highlighting the channel name text box.</w:t>
        <w:br/>
        <w:t>Edited Message Migration with the edited tag.</w:t>
        <w:br/>
        <w:t>This feature allows users to seamlessly migrate edited messages from Slack to Google Chat by including a specific keyword in the edited message.</w:t>
        <w:br/>
        <w:t>Modified the timestamp for direct messages.</w:t>
        <w:br/>
        <w:t>Timestamps in direct messages are migrated in new format.</w:t>
        <w:br/>
        <w:t>Teams</w:t>
        <w:br/>
        <w:t>:</w:t>
        <w:br/>
        <w:t>2023-09-22T10:30:49Z</w:t>
        <w:br/>
        <w:t>Google Chat</w:t>
        <w:br/>
        <w:t>:</w:t>
        <w:br/>
        <w:t>Message Posted : 31 Oct 2022 at 21:38:30</w:t>
        <w:br/>
        <w:t>Implemented pagination in channels page</w:t>
        <w:br/>
        <w:t>Loading a large number of channels simultaneously can increase the load time of the page and strain server resources. Pagination helps distribute the data retrieval process across multiple pages, resulting in faster loading times and better overall performance.</w:t>
        <w:br/>
        <w:t>Implemented pagination in Direct message  page</w:t>
        <w:br/>
        <w:t>Loading all direct message conversations at once can lead to longer loading times and increased server load. Pagination distributes the retrieval and rendering of DM conversations across multiple pages, resulting in faster loading times and better overall performance.</w:t>
        <w:br/>
        <w:t>Implemented delete icon in channels page and direct message page.</w:t>
        <w:br/>
        <w:t>In case users upload the wrong CSV file or encounter errors after uploading, having a delete icon allows the users to remove the uploaded CSV file in channels page and direct message page.</w:t>
        <w:br/>
        <w:t>Bulk Delta Migration</w:t>
        <w:br/>
        <w:t>This feature allows users to initiate delta migrations for multiple channels at the job level, significantly reducing manual work. Previously, delta migrations had to be initiated individually at the workspace level for each channel.</w:t>
        <w:br/>
        <w:t>Non admin private channel migration</w:t>
        <w:br/>
        <w:t>Users can migrate private channels even if the admin is not part of the private channel</w:t>
        <w:br/>
        <w:t>Mapped User Filter for Direct Messages</w:t>
        <w:br/>
        <w:t>This feature, named "Mapped User Filter," allows users to filter and display only Mapped users in the  UI.</w:t>
        <w:br/>
        <w:t>​</w:t>
        <w:br/>
        <w:t>Sync New User</w:t>
        <w:br/>
        <w:t>​</w:t>
        <w:br/>
        <w:t>The Sync New Users feature streamlines the process of adding new users to the cloud without needing to re-add the cloud from the migration tool. It also provides a count of the synced users along with the date and time of the sync. The information is formatted as follows:</w:t>
        <w:br/>
        <w:t>"Synced [Number] Users on [Date], [Time]"</w:t>
        <w:br/>
        <w:t>Example: "Synced 0 Users on 6/20/2024, 5:13:02 PM"</w:t>
        <w:br/>
        <w:t>​</w:t>
        <w:br/>
        <w:t>External User migration in channels</w:t>
        <w:br/>
        <w:t>Channels containing external users are tagged with "ext" in the UI. After the completion of migration when the space is closed, invitations are automatically sent to the external users to join the migrated space.  External users have the option to accept these invitations; Only accepted users are added to the migrated space. Once the space is closed, in google chat migrated space will be created with external Tag . Messages posted by external users are migrated with a header showing "</w:t>
        <w:br/>
        <w:t>via external user (username)</w:t>
        <w:br/>
        <w:t>" and those messages will be posted by admin.</w:t>
        <w:br/>
        <w:t>​​Pagination and Search box in the channels tab on the report page</w:t>
        <w:br/>
        <w:t>​The report page includes a pagination feature to navigate through large sets of data efficiently, breaking it into manageable pages. Additionally, a search box allows users to quickly search specific channels within the report page by entering keywords.</w:t>
        <w:br/>
        <w:t>​</w:t>
        <w:br/>
        <w:t>Pagination and Search box in the Direct Message tab on the report page</w:t>
        <w:br/>
        <w:t>​</w:t>
        <w:br/>
        <w:t>The report page includes a pagination feature to navigate through large sets of data efficiently, breaking it into manageable pages. Additionally, a search box allows users to quickly</w:t>
        <w:br/>
        <w:t>search</w:t>
        <w:br/>
        <w:t>specific</w:t>
        <w:br/>
        <w:t>DMs</w:t>
        <w:br/>
        <w:t>within the report page by entering keywords.</w:t>
        <w:br/>
        <w:t>​Start and End Date of Migration</w:t>
        <w:br/>
        <w:t>​After initiating the Channel/DM migration, the UI will display the initiated date. Once the migration is completed, the processed date will also be updated and shown.</w:t>
        <w:br/>
        <w:t>​Enable the menu panel</w:t>
        <w:br/>
        <w:t>​This feature allows users to toggle between tabs without having to reselect the source and destination each time they switch from the reports page to the Slack migration page, unless they have logged out or the session has timed out. Additionally, it ensures users are redirected to the previously used page within the Slack migration section.</w:t>
        <w:br/>
        <w:t>​Check delta feature</w:t>
        <w:br/>
        <w:t>​On the report page, if a space/Team has completed a one-time migration of channels and has delta Changes (new messages posted in Slack after the one-time migration), users can use the "Check Delta" feature to identify them.</w:t>
        <w:br/>
        <w:t>​Split Channel feature</w:t>
        <w:br/>
        <w:t>​</w:t>
        <w:br/>
        <w:t>The 'Channel Split' feature lets users divide channels when they have a lot of messages, like 250,000 or more. In the UI, users can choose whether to split the channels or not. After enabling the split button and initiating the migration, the channels will split into multiple workspaces whenever the message count reaches above 250,000.</w:t>
        <w:br/>
        <w:t>​Merge CSV in User Mapping Page</w:t>
        <w:br/>
        <w:t>​When a CSV file containing a set of users is uploaded to the User Mapping page, the users from this file are displayed in the UI. If another CSV file with a different set of users is subsequently uploaded, the new users from the second CSV will be merged with the existing users from the first CSV. The original CSV data will not be removed; instead, both sets of users will be combined and shown together in the UI.</w:t>
        <w:br/>
        <w:t>​</w:t>
        <w:br/>
        <w:t>false,false,1</w:t>
      </w:r>
    </w:p>
    <w:p>
      <w:r>
        <w:br w:type="page"/>
      </w:r>
    </w:p>
    <w:p>
      <w:pPr>
        <w:pStyle w:val="Heading1"/>
      </w:pPr>
      <w:r>
        <w:t>15. DOC 360 - Dropbox for Business as source Combinations</w:t>
      </w:r>
    </w:p>
    <w:p>
      <w:pPr>
        <w:pStyle w:val="IntenseQuote"/>
      </w:pPr>
      <w:r>
        <w:t>URL: https://cloudfuzecom.sharepoint.com/sites/DOC360/SitePages/Dropbox%20for%20Business%20as%20source%20Combinations.aspx</w:t>
      </w:r>
    </w:p>
    <w:p>
      <w:r>
        <w:t>You may be trying to access this site from a secured browser on the server. Please enable scripts and reload this page.</w:t>
        <w:br/>
        <w:t>Turn on more accessible mode</w:t>
        <w:br/>
        <w:t>Turn off more accessible mode</w:t>
        <w:br/>
        <w:t>Skip Ribbon Commands</w:t>
        <w:br/>
        <w:t>Skip to main content</w:t>
        <w:br/>
        <w:t>Turn off Animations</w:t>
        <w:br/>
        <w:t>Turn on Animations</w:t>
        <w:br/>
        <w:t>SharePoint</w:t>
        <w:br/>
        <w:t>Suditya Nimmala</w:t>
        <w:br/>
        <w:t>SN</w:t>
        <w:br/>
        <w:t>Sign in</w:t>
        <w:br/>
        <w:t>Suditya Nimmala</w:t>
        <w:br/>
        <w:t>To navigate through the Ribbon, use standard browser navigation keys. To skip between groups, use Ctrl+LEFT or Ctrl+RIGHT. To jump to the first Ribbon tab use Ctrl+[. To jump to the last selected command use Ctrl+]. To activate a command, use Enter.</w:t>
        <w:br/>
        <w:t>Browse</w:t>
        <w:br/>
        <w:t>Tab 1 of 3.</w:t>
        <w:br/>
        <w:t>Page</w:t>
        <w:br/>
        <w:t>Tab 2 of 3.</w:t>
        <w:br/>
        <w:t>Publish</w:t>
        <w:br/>
        <w:t>Tab 3 of 3.</w:t>
        <w:br/>
        <w:t>Edit</w:t>
        <w:br/>
        <w:t>Edit Links</w:t>
        <w:br/>
        <w:t>Dropbox for Business as source Combinations</w:t>
        <w:br/>
        <w:t>It looks like your browser does not have JavaScript enabled. Please turn on JavaScript and try again.</w:t>
        <w:br/>
        <w:t>Site contents</w:t>
        <w:br/>
        <w:t>Dropbox for Business as source Combinations</w:t>
        <w:br/>
        <w:t>Dropbox for Business as source combinations</w:t>
        <w:br/>
        <w:t>Features</w:t>
        <w:br/>
        <w:t>Dropbox For Business  to OneDrive For Business</w:t>
        <w:br/>
        <w:t>Dropbox for Business to SharePoint Online</w:t>
        <w:br/>
        <w:t>Dropbox for Business to Google My drive</w:t>
        <w:br/>
        <w:t>Dropbox for Business to Google Shared Drive</w:t>
        <w:br/>
        <w:t>Dropbox for Business to Azure Blob</w:t>
        <w:br/>
        <w:t>Dropbox for business to Box for business</w:t>
        <w:br/>
        <w:t>Dropbox for business to Egnyte</w:t>
        <w:br/>
        <w:t>One Time</w:t>
        <w:br/>
        <w:t>Yes</w:t>
        <w:br/>
        <w:t>Yes</w:t>
        <w:br/>
        <w:t>Yes</w:t>
        <w:br/>
        <w:t>Yes</w:t>
        <w:br/>
        <w:t>Yes</w:t>
        <w:br/>
        <w:t>Yes</w:t>
        <w:br/>
        <w:t>Yes</w:t>
        <w:br/>
        <w:t>Delta</w:t>
        <w:br/>
        <w:t>Yes</w:t>
        <w:br/>
        <w:t>Yes</w:t>
        <w:br/>
        <w:t>Yes</w:t>
        <w:br/>
        <w:t>Yes</w:t>
        <w:br/>
        <w:t>Yes</w:t>
        <w:br/>
        <w:t>Yes</w:t>
        <w:br/>
        <w:t>Yes</w:t>
        <w:br/>
        <w:t>Folder Display</w:t>
        <w:br/>
        <w:t>Yes</w:t>
        <w:br/>
        <w:t>Yes</w:t>
        <w:br/>
        <w:t>Yes</w:t>
        <w:br/>
        <w:t>Yes</w:t>
        <w:br/>
        <w:t>No</w:t>
        <w:br/>
        <w:t>No</w:t>
        <w:br/>
        <w:t>No</w:t>
        <w:br/>
        <w:t>Versions</w:t>
        <w:br/>
        <w:t>Yes</w:t>
        <w:br/>
        <w:t>Yes</w:t>
        <w:br/>
        <w:t>Yes</w:t>
        <w:br/>
        <w:t>Yes</w:t>
        <w:br/>
        <w:t>No</w:t>
        <w:br/>
        <w:t>No</w:t>
        <w:br/>
        <w:t>No</w:t>
        <w:br/>
        <w:t>Selective Versions</w:t>
        <w:br/>
        <w:t>Yes</w:t>
        <w:br/>
        <w:t>Yes</w:t>
        <w:br/>
        <w:t>Yes</w:t>
        <w:br/>
        <w:t>Yes</w:t>
        <w:br/>
        <w:t>No</w:t>
        <w:br/>
        <w:t>No</w:t>
        <w:br/>
        <w:t>No</w:t>
        <w:br/>
        <w:t>Root folder permissions</w:t>
        <w:br/>
        <w:t>Yes</w:t>
        <w:br/>
        <w:t>Yes</w:t>
        <w:br/>
        <w:t>Yes</w:t>
        <w:br/>
        <w:t>Yes</w:t>
        <w:br/>
        <w:t>No</w:t>
        <w:br/>
        <w:t>No</w:t>
        <w:br/>
        <w:t>No</w:t>
        <w:br/>
        <w:t>Sub folder Permissions</w:t>
        <w:br/>
        <w:t>Yes</w:t>
        <w:br/>
        <w:t>Yes</w:t>
        <w:br/>
        <w:t>Yes</w:t>
        <w:br/>
        <w:t>Yes</w:t>
        <w:br/>
        <w:t>No</w:t>
        <w:br/>
        <w:t>No</w:t>
        <w:br/>
        <w:t>No</w:t>
        <w:br/>
        <w:t>Root File permissions</w:t>
        <w:br/>
        <w:t>Yes</w:t>
        <w:br/>
        <w:t>Yes</w:t>
        <w:br/>
        <w:t>Yes</w:t>
        <w:br/>
        <w:t>Yes</w:t>
        <w:br/>
        <w:t>No</w:t>
        <w:br/>
        <w:t>No</w:t>
        <w:br/>
        <w:t>No</w:t>
        <w:br/>
        <w:t>Inner file permissions</w:t>
        <w:br/>
        <w:t>Yes</w:t>
        <w:br/>
        <w:t>Yes</w:t>
        <w:br/>
        <w:t>Yes</w:t>
        <w:br/>
        <w:t>Yes</w:t>
        <w:br/>
        <w:t>No</w:t>
        <w:br/>
        <w:t>No</w:t>
        <w:br/>
        <w:t>No</w:t>
        <w:br/>
        <w:t>External Shares</w:t>
        <w:br/>
        <w:t>Yes</w:t>
        <w:br/>
        <w:t>Yes</w:t>
        <w:br/>
        <w:t>Yes</w:t>
        <w:br/>
        <w:t>Yes</w:t>
        <w:br/>
        <w:t>No</w:t>
        <w:br/>
        <w:t>No</w:t>
        <w:br/>
        <w:t>No</w:t>
        <w:br/>
        <w:t>Shared Links</w:t>
        <w:br/>
        <w:t>Yes</w:t>
        <w:br/>
        <w:t>Yes</w:t>
        <w:br/>
        <w:t>Yes</w:t>
        <w:br/>
        <w:t>Yes</w:t>
        <w:br/>
        <w:t>No</w:t>
        <w:br/>
        <w:t>No</w:t>
        <w:br/>
        <w:t>No</w:t>
        <w:br/>
        <w:t>Preserve Timestamp</w:t>
        <w:br/>
        <w:t>Yes</w:t>
        <w:br/>
        <w:t>Yes</w:t>
        <w:br/>
        <w:t>Yes</w:t>
        <w:br/>
        <w:t>Yes</w:t>
        <w:br/>
        <w:t>No</w:t>
        <w:br/>
        <w:t>No</w:t>
        <w:br/>
        <w:t>No</w:t>
        <w:br/>
        <w:t>In-line comment</w:t>
        <w:br/>
        <w:t>No</w:t>
        <w:br/>
        <w:t>No</w:t>
        <w:br/>
        <w:t>No</w:t>
        <w:br/>
        <w:t>No</w:t>
        <w:br/>
        <w:t>No</w:t>
        <w:br/>
        <w:t>No</w:t>
        <w:br/>
        <w:t>No</w:t>
        <w:br/>
        <w:t>Long folder path</w:t>
        <w:br/>
        <w:t>Yes</w:t>
        <w:br/>
        <w:t>Yes</w:t>
        <w:br/>
        <w:t>Yes</w:t>
        <w:br/>
        <w:t>Yes</w:t>
        <w:br/>
        <w:t>Yes</w:t>
        <w:br/>
        <w:t>Yes</w:t>
        <w:br/>
        <w:t>Yes</w:t>
        <w:br/>
        <w:t>Special character replacement</w:t>
        <w:br/>
        <w:t>Yes</w:t>
        <w:br/>
        <w:t>Yes</w:t>
        <w:br/>
        <w:t>Yes</w:t>
        <w:br/>
        <w:t>Yes</w:t>
        <w:br/>
        <w:t>Yes</w:t>
        <w:br/>
        <w:t>Yes</w:t>
        <w:br/>
        <w:t>Yes</w:t>
        <w:br/>
        <w:t>Embedded Links</w:t>
        <w:br/>
        <w:t>Yes</w:t>
        <w:br/>
        <w:t>Yes</w:t>
        <w:br/>
        <w:t>Yes</w:t>
        <w:br/>
        <w:t>Yes</w:t>
        <w:br/>
        <w:t>No</w:t>
        <w:br/>
        <w:t>No</w:t>
        <w:br/>
        <w:t>No</w:t>
        <w:br/>
        <w:t>Suppressing Email Notification</w:t>
        <w:br/>
        <w:t>Yes</w:t>
        <w:br/>
        <w:t>Yes</w:t>
        <w:br/>
        <w:t>Yes</w:t>
        <w:br/>
        <w:t>Yes</w:t>
        <w:br/>
        <w:t>No</w:t>
        <w:br/>
        <w:t>No</w:t>
        <w:br/>
        <w:t>No</w:t>
        <w:br/>
        <w:t>Dropbox papers</w:t>
        <w:br/>
        <w:t>Yes</w:t>
        <w:br/>
        <w:t>Yes</w:t>
        <w:br/>
        <w:t>Yes</w:t>
        <w:br/>
        <w:t>Yes</w:t>
        <w:br/>
        <w:t>Yes</w:t>
        <w:br/>
        <w:t>Yes</w:t>
        <w:br/>
        <w:t>Yes</w:t>
        <w:br/>
        <w:t>Comparison delta:</w:t>
        <w:br/>
        <w:t>This is an internal technique. Suppose any files/folders are missing in the destination after the migration. Then, we will run the comparison delta. This process compares the source and destination and will migrate all missing objects to the destination.</w:t>
        <w:br/>
        <w:t>Note: Do not mention Comparison delta in SOW.</w:t>
        <w:br/>
        <w:t>Feature</w:t>
        <w:br/>
        <w:t>Description</w:t>
        <w:br/>
        <w:t>One Time Migration</w:t>
        <w:br/>
        <w:t>The initial data migration from source to destination is considered as One-time migration.</w:t>
        <w:br/>
        <w:t>Delta Migration</w:t>
        <w:br/>
        <w:t>Migration of incremental changes made in source during the onetime migration.</w:t>
        <w:br/>
        <w:t>Folder Display</w:t>
        <w:br/>
        <w:t>An option to map source and destination users through a visual selection of folders in the CloudFuze webapp.</w:t>
        <w:br/>
        <w:t>Versions</w:t>
        <w:br/>
        <w:t>Migration of all file versions from source to destination.</w:t>
        <w:br/>
        <w:t>Selective Versions</w:t>
        <w:br/>
        <w:t>Migration of selective versions of files from source to destination. If we opt for five, the last five versions will get migrates to the destination.</w:t>
        <w:br/>
        <w:t>Root Folder Permissions</w:t>
        <w:br/>
        <w:t>CloudFuze preserves all root folder permissions along with access levels.</w:t>
        <w:br/>
        <w:t>Sub Folder Permissions</w:t>
        <w:br/>
        <w:t>CloudFuze preserves all subfolder permissions along with access levels.</w:t>
        <w:br/>
        <w:t>Root File Permissions</w:t>
        <w:br/>
        <w:t>CloudFuze preserves all Root file permissions along with access levels.</w:t>
        <w:br/>
        <w:t>Inner File Permissions</w:t>
        <w:br/>
        <w:t>CloudFuze preserves all inner file permissions along with access levels.</w:t>
        <w:br/>
        <w:t>External Shares</w:t>
        <w:br/>
        <w:t>CloudFuze can migrate external permissions(Files/Folders shared with people of outside organizations) of files/folders to the destination along with access levels.</w:t>
        <w:br/>
        <w:t>Shared Links</w:t>
        <w:br/>
        <w:t>CloudFuze migrates all shared links from source to destination and maintains the type of links.</w:t>
        <w:br/>
        <w:t>Timestamp Preservation</w:t>
        <w:br/>
        <w:t>Maintaining the original timestamps, including creation and modification dates and times, when transferring data to the destination cloud.</w:t>
        <w:br/>
        <w:t>Embedded Links</w:t>
        <w:br/>
        <w:t>The system retains the addresses of links present within a file, which point to other files in the cloud. These links' addresses will be transformed into appropriate destination formats during Migration.</w:t>
        <w:br/>
        <w:t>In-Line Comments</w:t>
        <w:br/>
        <w:t>Inline file comments of the box will be migrated to the destination cloud. All the file comments will preserve in the CSV formatted file in the destination.</w:t>
        <w:br/>
        <w:t>Special Character Replacement</w:t>
        <w:br/>
        <w:t>Special characters not supported by the destination cloud will be automatically replaced with underscores (_) or hyphens (-). This ensures that the integrity of the data is maintained during the migration process.</w:t>
        <w:br/>
        <w:t>Long Folder Path</w:t>
        <w:br/>
        <w:t>If the destination cloud has a long folder path limitation, the system automatically adjusts the destination's path as per the limitation.</w:t>
        <w:br/>
        <w:t>Supressing email notifications</w:t>
        <w:br/>
        <w:t>The system will automatically prevent the generation of email notifications for collaborations on folders/files originating from the destination cloud.</w:t>
        <w:br/>
        <w:t>false,false,1</w:t>
      </w:r>
    </w:p>
    <w:p>
      <w:r>
        <w:br w:type="page"/>
      </w:r>
    </w:p>
    <w:p>
      <w:pPr>
        <w:pStyle w:val="Heading1"/>
      </w:pPr>
      <w:r>
        <w:t>16. DOC 360 - Egnyte as source combinations</w:t>
      </w:r>
    </w:p>
    <w:p>
      <w:pPr>
        <w:pStyle w:val="IntenseQuote"/>
      </w:pPr>
      <w:r>
        <w:t>URL: https://cloudfuzecom.sharepoint.com/sites/DOC360/SitePages/Egnyte%20as%20source%20combinations.aspx</w:t>
      </w:r>
    </w:p>
    <w:p>
      <w:r>
        <w:t>You may be trying to access this site from a secured browser on the server. Please enable scripts and reload this page.</w:t>
        <w:br/>
        <w:t>Turn on more accessible mode</w:t>
        <w:br/>
        <w:t>Turn off more accessible mode</w:t>
        <w:br/>
        <w:t>Skip Ribbon Commands</w:t>
        <w:br/>
        <w:t>Skip to main content</w:t>
        <w:br/>
        <w:t>Turn off Animations</w:t>
        <w:br/>
        <w:t>Turn on Animations</w:t>
        <w:br/>
        <w:t>SharePoint</w:t>
        <w:br/>
        <w:t>Suditya Nimmala</w:t>
        <w:br/>
        <w:t>SN</w:t>
        <w:br/>
        <w:t>Sign in</w:t>
        <w:br/>
        <w:t>Suditya Nimmala</w:t>
        <w:br/>
        <w:t>To navigate through the Ribbon, use standard browser navigation keys. To skip between groups, use Ctrl+LEFT or Ctrl+RIGHT. To jump to the first Ribbon tab use Ctrl+[. To jump to the last selected command use Ctrl+]. To activate a command, use Enter.</w:t>
        <w:br/>
        <w:t>Browse</w:t>
        <w:br/>
        <w:t>Tab 1 of 3.</w:t>
        <w:br/>
        <w:t>Page</w:t>
        <w:br/>
        <w:t>Tab 2 of 3.</w:t>
        <w:br/>
        <w:t>Publish</w:t>
        <w:br/>
        <w:t>Tab 3 of 3.</w:t>
        <w:br/>
        <w:t>Edit</w:t>
        <w:br/>
        <w:t>Edit Links</w:t>
        <w:br/>
        <w:t>Egnyte as source combinations</w:t>
        <w:br/>
        <w:t>It looks like your browser does not have JavaScript enabled. Please turn on JavaScript and try again.</w:t>
        <w:br/>
        <w:t>Site contents</w:t>
        <w:br/>
        <w:t>Egnyte as source combinations</w:t>
        <w:br/>
        <w:t>Egnyte as source combinations</w:t>
        <w:br/>
        <w:t>Features</w:t>
        <w:br/>
        <w:t>Egnyte -Google My Drive</w:t>
        <w:br/>
        <w:t>Egnyte - Google Shared Drive</w:t>
        <w:br/>
        <w:t>Egnyte - SharePoint Online</w:t>
        <w:br/>
        <w:t>Egnyte- OneDrive For Business</w:t>
        <w:br/>
        <w:t>Egnyte - Azure</w:t>
        <w:br/>
        <w:t>One Time</w:t>
        <w:br/>
        <w:t>Yes</w:t>
        <w:br/>
        <w:t>Yes</w:t>
        <w:br/>
        <w:t>Yes</w:t>
        <w:br/>
        <w:t>Yes</w:t>
        <w:br/>
        <w:t>Yes</w:t>
        <w:br/>
        <w:t>Delta</w:t>
        <w:br/>
        <w:t>Yes</w:t>
        <w:br/>
        <w:t>Yes</w:t>
        <w:br/>
        <w:t>Yes</w:t>
        <w:br/>
        <w:t>Yes</w:t>
        <w:br/>
        <w:t>Yes</w:t>
        <w:br/>
        <w:t>Folder Display</w:t>
        <w:br/>
        <w:t>Yes</w:t>
        <w:br/>
        <w:t>Yes</w:t>
        <w:br/>
        <w:t>No</w:t>
        <w:br/>
        <w:t>No</w:t>
        <w:br/>
        <w:t>No</w:t>
        <w:br/>
        <w:t>Versions</w:t>
        <w:br/>
        <w:t>Yes</w:t>
        <w:br/>
        <w:t>Yes</w:t>
        <w:br/>
        <w:t>Yes</w:t>
        <w:br/>
        <w:t>Yes</w:t>
        <w:br/>
        <w:t>NA</w:t>
        <w:br/>
        <w:t>Selective Versions</w:t>
        <w:br/>
        <w:t>No</w:t>
        <w:br/>
        <w:t>No</w:t>
        <w:br/>
        <w:t>No</w:t>
        <w:br/>
        <w:t>No</w:t>
        <w:br/>
        <w:t>NA</w:t>
        <w:br/>
        <w:t>Root folder permissions</w:t>
        <w:br/>
        <w:t>Yes</w:t>
        <w:br/>
        <w:t>Yes</w:t>
        <w:br/>
        <w:t>Yes</w:t>
        <w:br/>
        <w:t>Yes</w:t>
        <w:br/>
        <w:t>NA</w:t>
        <w:br/>
        <w:t>Sub folder Permissions</w:t>
        <w:br/>
        <w:t>Yes</w:t>
        <w:br/>
        <w:t>Yes</w:t>
        <w:br/>
        <w:t>Yes</w:t>
        <w:br/>
        <w:t>Yes</w:t>
        <w:br/>
        <w:t>NA</w:t>
        <w:br/>
        <w:t>Root File permissions</w:t>
        <w:br/>
        <w:t>NA</w:t>
        <w:br/>
        <w:t>NA</w:t>
        <w:br/>
        <w:t>NA</w:t>
        <w:br/>
        <w:t>NA</w:t>
        <w:br/>
        <w:t>NA</w:t>
        <w:br/>
        <w:t>Inner file permissions</w:t>
        <w:br/>
        <w:t>NA</w:t>
        <w:br/>
        <w:t>NA</w:t>
        <w:br/>
        <w:t>NA</w:t>
        <w:br/>
        <w:t>NA</w:t>
        <w:br/>
        <w:t>NA</w:t>
        <w:br/>
        <w:t>External Shares</w:t>
        <w:br/>
        <w:t>Yes</w:t>
        <w:br/>
        <w:t>Yes</w:t>
        <w:br/>
        <w:t>Yes</w:t>
        <w:br/>
        <w:t>Yes</w:t>
        <w:br/>
        <w:t>NA</w:t>
        <w:br/>
        <w:t>Shared Links</w:t>
        <w:br/>
        <w:t>Yes</w:t>
        <w:br/>
        <w:t>Yes</w:t>
        <w:br/>
        <w:t>Yes</w:t>
        <w:br/>
        <w:t>Yes</w:t>
        <w:br/>
        <w:t>NA</w:t>
        <w:br/>
        <w:t>Preserve Timestamp</w:t>
        <w:br/>
        <w:t>Yes</w:t>
        <w:br/>
        <w:t>Yes</w:t>
        <w:br/>
        <w:t>Yes</w:t>
        <w:br/>
        <w:t>Yes</w:t>
        <w:br/>
        <w:t>No</w:t>
        <w:br/>
        <w:t>In-line comment</w:t>
        <w:br/>
        <w:t>Yes</w:t>
        <w:br/>
        <w:t>Yes</w:t>
        <w:br/>
        <w:t>No</w:t>
        <w:br/>
        <w:t>No</w:t>
        <w:br/>
        <w:t>NA</w:t>
        <w:br/>
        <w:t>Long folder path</w:t>
        <w:br/>
        <w:t>Yes</w:t>
        <w:br/>
        <w:t>Yes</w:t>
        <w:br/>
        <w:t>Yes</w:t>
        <w:br/>
        <w:t>Yes</w:t>
        <w:br/>
        <w:t>No</w:t>
        <w:br/>
        <w:t>Special character replacement</w:t>
        <w:br/>
        <w:t>Yes</w:t>
        <w:br/>
        <w:t>Yes</w:t>
        <w:br/>
        <w:t>Yes</w:t>
        <w:br/>
        <w:t>Yes</w:t>
        <w:br/>
        <w:t>No</w:t>
        <w:br/>
        <w:t>Embedded Links</w:t>
        <w:br/>
        <w:t>No</w:t>
        <w:br/>
        <w:t>No</w:t>
        <w:br/>
        <w:t>Yes</w:t>
        <w:br/>
        <w:t>Yes</w:t>
        <w:br/>
        <w:t>NA</w:t>
        <w:br/>
        <w:t>Suppressing Email Notification</w:t>
        <w:br/>
        <w:t>Yes</w:t>
        <w:br/>
        <w:t>Yes</w:t>
        <w:br/>
        <w:t>Yes</w:t>
        <w:br/>
        <w:t>No</w:t>
        <w:br/>
        <w:t>NA</w:t>
        <w:br/>
        <w:t>Feature</w:t>
        <w:br/>
        <w:t>Description</w:t>
        <w:br/>
        <w:t>One Time Migration</w:t>
        <w:br/>
        <w:t>The initial data migration from source to destination is considered as One-time migration.</w:t>
        <w:br/>
        <w:t>Delta Migration</w:t>
        <w:br/>
        <w:t>Migration of incremental changes made in source during the onetime migration.</w:t>
        <w:br/>
        <w:t>Folder Display</w:t>
        <w:br/>
        <w:t>An option to map source and destination users through a visual selection of folders in the CloudFuze webapp.</w:t>
        <w:br/>
        <w:t>Versions</w:t>
        <w:br/>
        <w:t>Migration of all file versions from source to destination.</w:t>
        <w:br/>
        <w:t>Selective Versions</w:t>
        <w:br/>
        <w:t>Migration of selective versions of files from source to destination. If we opt for five, the last five versions will get migrates to the destination.</w:t>
        <w:br/>
        <w:t>Root Folder Permissions</w:t>
        <w:br/>
        <w:t>CloudFuze preserves all root folder permissions along with access levels.</w:t>
        <w:br/>
        <w:t>Sub Folder Permissions</w:t>
        <w:br/>
        <w:t>CloudFuze preserves all subfolder permissions along with access levels.</w:t>
        <w:br/>
        <w:t>Root File Permissions</w:t>
        <w:br/>
        <w:t>CloudFuze preserves all Root file permissions along with access levels.</w:t>
        <w:br/>
        <w:t>Inner File Permissions</w:t>
        <w:br/>
        <w:t>CloudFuze preserves all inner file permissions along with access levels.</w:t>
        <w:br/>
        <w:t>External Shares</w:t>
        <w:br/>
        <w:t>CloudFuze can migrate external permissions(Files/Folders shared with people of outside organizations) of files/folders to the destination along with access levels.</w:t>
        <w:br/>
        <w:t>Shared Links</w:t>
        <w:br/>
        <w:t>CloudFuze migrates all shared links from source to destination and maintains the type of links.</w:t>
        <w:br/>
        <w:t>Timestamp Preservation</w:t>
        <w:br/>
        <w:t>Maintaining the original timestamps, including creation and modification dates and times, when transferring data to the destination cloud.</w:t>
        <w:br/>
        <w:t>Embedded Links</w:t>
        <w:br/>
        <w:t>The system retains the addresses of links present within a file, which point to other files in the cloud. These links' addresses will be transformed into appropriate destination formats during Migration.</w:t>
        <w:br/>
        <w:t>In-Line Comments</w:t>
        <w:br/>
        <w:t>Inline file comments of the box will be migrated to the destination cloud. All the file comments will preserve in the CSV formatted file in the destination.</w:t>
        <w:br/>
        <w:t>Special Character Replacement</w:t>
        <w:br/>
        <w:t>Special characters not supported by the destination cloud will be automatically replaced with underscores (_) or hyphens (-). This ensures that the integrity of the data is maintained during the migration process.</w:t>
        <w:br/>
        <w:t>Long Folder Path</w:t>
        <w:br/>
        <w:t>If the destination cloud has a long folder path limitation, the system automatically adjusts the destination's path as per the limitation.</w:t>
        <w:br/>
        <w:t>Supressing email notifications</w:t>
        <w:br/>
        <w:t>The system will automatically prevent the generation of email notifications for collaborations on folders/files originating from the destination cloud.</w:t>
        <w:br/>
        <w:t>false,false,1</w:t>
      </w:r>
    </w:p>
    <w:p>
      <w:r>
        <w:br w:type="page"/>
      </w:r>
    </w:p>
    <w:p>
      <w:pPr>
        <w:pStyle w:val="Heading1"/>
      </w:pPr>
      <w:r>
        <w:t>17. DOC 360 - SharePoint Online as source combinations</w:t>
      </w:r>
    </w:p>
    <w:p>
      <w:pPr>
        <w:pStyle w:val="IntenseQuote"/>
      </w:pPr>
      <w:r>
        <w:t>URL: https://cloudfuzecom.sharepoint.com/sites/DOC360/SitePages/SharePoint%20Online%20as%20source%20combinations.aspx</w:t>
      </w:r>
    </w:p>
    <w:p>
      <w:r>
        <w:t>You may be trying to access this site from a secured browser on the server. Please enable scripts and reload this page.</w:t>
        <w:br/>
        <w:t>Turn on more accessible mode</w:t>
        <w:br/>
        <w:t>Turn off more accessible mode</w:t>
        <w:br/>
        <w:t>Skip Ribbon Commands</w:t>
        <w:br/>
        <w:t>Skip to main content</w:t>
        <w:br/>
        <w:t>Turn off Animations</w:t>
        <w:br/>
        <w:t>Turn on Animations</w:t>
        <w:br/>
        <w:t>SharePoint</w:t>
        <w:br/>
        <w:t>Suditya Nimmala</w:t>
        <w:br/>
        <w:t>SN</w:t>
        <w:br/>
        <w:t>Sign in</w:t>
        <w:br/>
        <w:t>Suditya Nimmala</w:t>
        <w:br/>
        <w:t>To navigate through the Ribbon, use standard browser navigation keys. To skip between groups, use Ctrl+LEFT or Ctrl+RIGHT. To jump to the first Ribbon tab use Ctrl+[. To jump to the last selected command use Ctrl+]. To activate a command, use Enter.</w:t>
        <w:br/>
        <w:t>Browse</w:t>
        <w:br/>
        <w:t>Tab 1 of 3.</w:t>
        <w:br/>
        <w:t>Page</w:t>
        <w:br/>
        <w:t>Tab 2 of 3.</w:t>
        <w:br/>
        <w:t>Publish</w:t>
        <w:br/>
        <w:t>Tab 3 of 3.</w:t>
        <w:br/>
        <w:t>Edit</w:t>
        <w:br/>
        <w:t>Edit Links</w:t>
        <w:br/>
        <w:t>SharePoint Online as source combinations</w:t>
        <w:br/>
        <w:t>It looks like your browser does not have JavaScript enabled. Please turn on JavaScript and try again.</w:t>
        <w:br/>
        <w:t>Site contents</w:t>
        <w:br/>
        <w:t>Important Status</w:t>
        <w:br/>
        <w:t>Version:</w:t>
        <w:br/>
        <w:t>5.3</w:t>
        <w:br/>
        <w:t>Important Status</w:t>
        <w:br/>
        <w:t>Status:</w:t>
        <w:br/>
        <w:t>Checked in and viewable by authorized users.</w:t>
        <w:br/>
        <w:t>SharePoint Online as source combinations</w:t>
        <w:br/>
        <w:t>Sharepoint online as a source</w:t>
        <w:br/>
        <w:t>Features</w:t>
        <w:br/>
        <w:t>Share Point Online - Google Share Drive</w:t>
        <w:br/>
        <w:t>Share Point Online - Google MyDrive</w:t>
        <w:br/>
        <w:t>Sharepoint online to Egnyte</w:t>
        <w:br/>
        <w:t>Sharepoint online to Sharepoint online</w:t>
        <w:br/>
        <w:t>One Time</w:t>
        <w:br/>
        <w:t>YES</w:t>
        <w:br/>
        <w:t>YES</w:t>
        <w:br/>
        <w:t>Yes</w:t>
        <w:br/>
        <w:t>Yes</w:t>
        <w:br/>
        <w:t>Auto Delta</w:t>
        <w:br/>
        <w:t>YES</w:t>
        <w:br/>
        <w:t>YES</w:t>
        <w:br/>
        <w:t>Yes</w:t>
        <w:br/>
        <w:t>Yes</w:t>
        <w:br/>
        <w:t>Folder Display</w:t>
        <w:br/>
        <w:t>YES</w:t>
        <w:br/>
        <w:t>YES</w:t>
        <w:br/>
        <w:t>No</w:t>
        <w:br/>
        <w:t>Yes</w:t>
        <w:br/>
        <w:t>Versions</w:t>
        <w:br/>
        <w:t>YES</w:t>
        <w:br/>
        <w:t>YES</w:t>
        <w:br/>
        <w:t>No</w:t>
        <w:br/>
        <w:t>Yes</w:t>
        <w:br/>
        <w:t>Selective Versions</w:t>
        <w:br/>
        <w:t>No</w:t>
        <w:br/>
        <w:t>No</w:t>
        <w:br/>
        <w:t>No</w:t>
        <w:br/>
        <w:t>No</w:t>
        <w:br/>
        <w:t>Root folder permissions</w:t>
        <w:br/>
        <w:t>YES</w:t>
        <w:br/>
        <w:t>YES</w:t>
        <w:br/>
        <w:t>No</w:t>
        <w:br/>
        <w:t>Yes</w:t>
        <w:br/>
        <w:t>Sub folder Permissions</w:t>
        <w:br/>
        <w:t>YES</w:t>
        <w:br/>
        <w:t>YES</w:t>
        <w:br/>
        <w:t>No</w:t>
        <w:br/>
        <w:t>Yes</w:t>
        <w:br/>
        <w:t>Root File permissions</w:t>
        <w:br/>
        <w:t>YES</w:t>
        <w:br/>
        <w:t>YES</w:t>
        <w:br/>
        <w:t>No</w:t>
        <w:br/>
        <w:t>Yes</w:t>
        <w:br/>
        <w:t>Inner file permissions</w:t>
        <w:br/>
        <w:t>YES</w:t>
        <w:br/>
        <w:t>YES</w:t>
        <w:br/>
        <w:t>No</w:t>
        <w:br/>
        <w:t>Yes</w:t>
        <w:br/>
        <w:t>External Shares</w:t>
        <w:br/>
        <w:t>YES</w:t>
        <w:br/>
        <w:t>YES</w:t>
        <w:br/>
        <w:t>No</w:t>
        <w:br/>
        <w:t>Yes</w:t>
        <w:br/>
        <w:t>Shared Links</w:t>
        <w:br/>
        <w:t>YES</w:t>
        <w:br/>
        <w:t>YES</w:t>
        <w:br/>
        <w:t>No</w:t>
        <w:br/>
        <w:t>Yes</w:t>
        <w:br/>
        <w:t>Preserve Timestamp</w:t>
        <w:br/>
        <w:t>YES</w:t>
        <w:br/>
        <w:t>YES</w:t>
        <w:br/>
        <w:t>No</w:t>
        <w:br/>
        <w:t>Yes</w:t>
        <w:br/>
        <w:t>In-line comment</w:t>
        <w:br/>
        <w:t>NA</w:t>
        <w:br/>
        <w:t>NA</w:t>
        <w:br/>
        <w:t>No</w:t>
        <w:br/>
        <w:t>NA</w:t>
        <w:br/>
        <w:t>Long folder path</w:t>
        <w:br/>
        <w:t>YES</w:t>
        <w:br/>
        <w:t>YES</w:t>
        <w:br/>
        <w:t>Yes</w:t>
        <w:br/>
        <w:t>Yes</w:t>
        <w:br/>
        <w:t>Special character replacement</w:t>
        <w:br/>
        <w:t>YES</w:t>
        <w:br/>
        <w:t>YES</w:t>
        <w:br/>
        <w:t>Yes</w:t>
        <w:br/>
        <w:t>NA</w:t>
        <w:br/>
        <w:t>Embedded Links</w:t>
        <w:br/>
        <w:t>NO</w:t>
        <w:br/>
        <w:t>NO</w:t>
        <w:br/>
        <w:t>No</w:t>
        <w:br/>
        <w:t>No</w:t>
        <w:br/>
        <w:t>Suppressing Email Notification</w:t>
        <w:br/>
        <w:t>Yes</w:t>
        <w:br/>
        <w:t>Yes</w:t>
        <w:br/>
        <w:t>No</w:t>
        <w:br/>
        <w:t>Yes</w:t>
        <w:br/>
        <w:t>Feature</w:t>
        <w:br/>
        <w:t>Description</w:t>
        <w:br/>
        <w:t>One Time Migration</w:t>
        <w:br/>
        <w:t>The initial data migration from source to destination is considered as One-time migration.</w:t>
        <w:br/>
        <w:t>Delta Migration</w:t>
        <w:br/>
        <w:t>Migration of incremental changes made in source during the onetime migration.</w:t>
        <w:br/>
        <w:t>Folder Display</w:t>
        <w:br/>
        <w:t>An option to map source and destination users through a visual selection of folders in the CloudFuze webapp.</w:t>
        <w:br/>
        <w:t>Versions</w:t>
        <w:br/>
        <w:t>Migration of all file versions from source to destination.</w:t>
        <w:br/>
        <w:t>Selective Versions</w:t>
        <w:br/>
        <w:t>Migration of selective versions of files from source to destination. If we opt for five, the last five versions will get migrates to the destination.</w:t>
        <w:br/>
        <w:t>Root Folder Permissions</w:t>
        <w:br/>
        <w:t>CloudFuze preserves all root folder permissions along with access levels.</w:t>
        <w:br/>
        <w:t>Sub Folder Permissions</w:t>
        <w:br/>
        <w:t>CloudFuze preserves all subfolder permissions along with access levels.</w:t>
        <w:br/>
        <w:t>Root File Permissions</w:t>
        <w:br/>
        <w:t>CloudFuze preserves all Root file permissions along with access levels.</w:t>
        <w:br/>
        <w:t>Inner File Permissions</w:t>
        <w:br/>
        <w:t>CloudFuze preserves all inner file permissions along with access levels.</w:t>
        <w:br/>
        <w:t>External Shares</w:t>
        <w:br/>
        <w:t>CloudFuze can migrate external permissions(Files/Folders shared with people of outside organizations) of files/folders to the destination along with access levels.</w:t>
        <w:br/>
        <w:t>Shared Links</w:t>
        <w:br/>
        <w:t>CloudFuze migrates all shared links from source to destination and maintains the type of links.</w:t>
        <w:br/>
        <w:t>Timestamp Preservation</w:t>
        <w:br/>
        <w:t>Maintaining the original timestamps, including creation and modification dates and times, when transferring data to the destination cloud.</w:t>
        <w:br/>
        <w:t>Embedded Links</w:t>
        <w:br/>
        <w:t>The system retains the addresses of links present within a file, which point to other files in the cloud. These links' addresses will be transformed into appropriate destination formats during Migration.</w:t>
        <w:br/>
        <w:t>In-Line Comments</w:t>
        <w:br/>
        <w:t>Inline file comments of the box will be migrated to the destination cloud. All the file comments will preserve in the CSV formatted file in the destination.</w:t>
        <w:br/>
        <w:t>Special Character Replacement</w:t>
        <w:br/>
        <w:t>Special characters not supported by the destination cloud will be automatically replaced with underscores (_) or hyphens (-). This ensures that the integrity of the data is maintained during the migration process.</w:t>
        <w:br/>
        <w:t>Long Folder Path</w:t>
        <w:br/>
        <w:t>If the destination cloud has a long folder path limitation, the system automatically adjusts the destination's path as per the limitation.</w:t>
        <w:br/>
        <w:t>Supressing email notifications</w:t>
        <w:br/>
        <w:t>The system will automatically prevent the generation of email notifications for collaborations on folders/files originating from the destination cloud.</w:t>
        <w:br/>
        <w:t>​SharePoint Lists</w:t>
        <w:br/>
        <w:t>​SharePoint Lists are not supported for migration as of now</w:t>
        <w:br/>
        <w:t>​Recycle Bin</w:t>
        <w:br/>
        <w:t>​Items in SharePiont Recycle Bin are not migrated</w:t>
        <w:br/>
        <w:t>false,false,1</w:t>
      </w:r>
    </w:p>
    <w:p>
      <w:r>
        <w:br w:type="page"/>
      </w:r>
    </w:p>
    <w:p>
      <w:pPr>
        <w:pStyle w:val="Heading1"/>
      </w:pPr>
      <w:r>
        <w:t>18. DOC 360 - Single User Cloud-Cloud Combinations</w:t>
      </w:r>
    </w:p>
    <w:p>
      <w:pPr>
        <w:pStyle w:val="IntenseQuote"/>
      </w:pPr>
      <w:r>
        <w:t>URL: https://cloudfuzecom.sharepoint.com/sites/DOC360/SitePages/Single%20User%20Cloud-Cloud%20Combinations.aspx</w:t>
      </w:r>
    </w:p>
    <w:p>
      <w:r>
        <w:t>You may be trying to access this site from a secured browser on the server. Please enable scripts and reload this page.</w:t>
        <w:br/>
        <w:t>Turn on more accessible mode</w:t>
        <w:br/>
        <w:t>Turn off more accessible mode</w:t>
        <w:br/>
        <w:t>Skip Ribbon Commands</w:t>
        <w:br/>
        <w:t>Skip to main content</w:t>
        <w:br/>
        <w:t>Turn off Animations</w:t>
        <w:br/>
        <w:t>Turn on Animations</w:t>
        <w:br/>
        <w:t>SharePoint</w:t>
        <w:br/>
        <w:t>Suditya Nimmala</w:t>
        <w:br/>
        <w:t>SN</w:t>
        <w:br/>
        <w:t>Sign in</w:t>
        <w:br/>
        <w:t>Suditya Nimmala</w:t>
        <w:br/>
        <w:t>To navigate through the Ribbon, use standard browser navigation keys. To skip between groups, use Ctrl+LEFT or Ctrl+RIGHT. To jump to the first Ribbon tab use Ctrl+[. To jump to the last selected command use Ctrl+]. To activate a command, use Enter.</w:t>
        <w:br/>
        <w:t>Browse</w:t>
        <w:br/>
        <w:t>Tab 1 of 3.</w:t>
        <w:br/>
        <w:t>Page</w:t>
        <w:br/>
        <w:t>Tab 2 of 3.</w:t>
        <w:br/>
        <w:t>Publish</w:t>
        <w:br/>
        <w:t>Tab 3 of 3.</w:t>
        <w:br/>
        <w:t>Edit</w:t>
        <w:br/>
        <w:t>Edit Links</w:t>
        <w:br/>
        <w:t>Single User Cloud-Cloud Combinations</w:t>
        <w:br/>
        <w:t>It looks like your browser does not have JavaScript enabled. Please turn on JavaScript and try again.</w:t>
        <w:br/>
        <w:t>Site contents</w:t>
        <w:br/>
        <w:t>Single User Cloud-Cloud Combinations</w:t>
        <w:br/>
        <w:t>SN</w:t>
        <w:br/>
        <w:t>Combination</w:t>
        <w:br/>
        <w:t>Available</w:t>
        <w:br/>
        <w:t>1</w:t>
        <w:br/>
        <w:t>Onedrive - Onedrive</w:t>
        <w:br/>
        <w:t>yes</w:t>
        <w:br/>
        <w:t>2</w:t>
        <w:br/>
        <w:t>Onedrive - Dropbox</w:t>
        <w:br/>
        <w:t>3</w:t>
        <w:br/>
        <w:t>Onedrive - Mydrive</w:t>
        <w:br/>
        <w:t>4</w:t>
        <w:br/>
        <w:t>Onedrive - Google Sharedrive</w:t>
        <w:br/>
        <w:t>5</w:t>
        <w:br/>
        <w:t>Onedrive - Box</w:t>
        <w:br/>
        <w:t>6</w:t>
        <w:br/>
        <w:t>Onedrive - Wasabi</w:t>
        <w:br/>
        <w:t>7</w:t>
        <w:br/>
        <w:t>Onedrive - NFS</w:t>
        <w:br/>
        <w:t>8</w:t>
        <w:br/>
        <w:t>Onedrive - FTP</w:t>
        <w:br/>
        <w:t>9</w:t>
        <w:br/>
        <w:t>Onedrive - Egnyte</w:t>
        <w:br/>
        <w:t>10</w:t>
        <w:br/>
        <w:t>Onedrive - Amazon S3</w:t>
        <w:br/>
        <w:t>11</w:t>
        <w:br/>
        <w:t>Onedrive - Amazon S3 Glacier</w:t>
        <w:br/>
        <w:t>12</w:t>
        <w:br/>
        <w:t>Onedrive - SharePointOnline</w:t>
        <w:br/>
        <w:t>13</w:t>
        <w:br/>
        <w:t>SharePointOnline - SharePointOnline</w:t>
        <w:br/>
        <w:t>14</w:t>
        <w:br/>
        <w:t>SharePointOnline - Dropbox</w:t>
        <w:br/>
        <w:t>15</w:t>
        <w:br/>
        <w:t>SharePointOnline  - Mydrive</w:t>
        <w:br/>
        <w:t>16</w:t>
        <w:br/>
        <w:t>SharePointOnline  - Google Sharedrive</w:t>
        <w:br/>
        <w:t>17</w:t>
        <w:br/>
        <w:t>SharePointOnline  - Box</w:t>
        <w:br/>
        <w:t>18</w:t>
        <w:br/>
        <w:t>SharePointOnline  - Wasabi</w:t>
        <w:br/>
        <w:t>19</w:t>
        <w:br/>
        <w:t>SharePointOnline  - NFS</w:t>
        <w:br/>
        <w:t>20</w:t>
        <w:br/>
        <w:t>SharePointOnline  - FTP</w:t>
        <w:br/>
        <w:t>21</w:t>
        <w:br/>
        <w:t>SharePointOnline  - Egnyte</w:t>
        <w:br/>
        <w:t>22</w:t>
        <w:br/>
        <w:t>SharePointOnline  - Amazon S3</w:t>
        <w:br/>
        <w:t>23</w:t>
        <w:br/>
        <w:t>SharePointOnline - Amazon S3 Glacier</w:t>
        <w:br/>
        <w:t>24</w:t>
        <w:br/>
        <w:t>Dropbox - Onedrive</w:t>
        <w:br/>
        <w:t>YES</w:t>
        <w:br/>
        <w:t>25</w:t>
        <w:br/>
        <w:t>Dropbox - Dropbox</w:t>
        <w:br/>
        <w:t>YES</w:t>
        <w:br/>
        <w:t>26</w:t>
        <w:br/>
        <w:t>Dropbox  - Mydrive</w:t>
        <w:br/>
        <w:t>27</w:t>
        <w:br/>
        <w:t>Dropbox  - Google Sharedrive</w:t>
        <w:br/>
        <w:t>28</w:t>
        <w:br/>
        <w:t>Dropbox  - Box</w:t>
        <w:br/>
        <w:t>YES</w:t>
        <w:br/>
        <w:t>29</w:t>
        <w:br/>
        <w:t>Dropbox  - Wasabi</w:t>
        <w:br/>
        <w:t>30</w:t>
        <w:br/>
        <w:t>Dropbox  - NFS</w:t>
        <w:br/>
        <w:t>31</w:t>
        <w:br/>
        <w:t>Dropbox - FTP</w:t>
        <w:br/>
        <w:t>32</w:t>
        <w:br/>
        <w:t>Dropbox  - Egnyte</w:t>
        <w:br/>
        <w:t>33</w:t>
        <w:br/>
        <w:t>Dropbox  - Amazon S3</w:t>
        <w:br/>
        <w:t>34</w:t>
        <w:br/>
        <w:t>Dropbox - Amazon S3 Glacier</w:t>
        <w:br/>
        <w:t>35</w:t>
        <w:br/>
        <w:t>Dropbox  - SharePointOnline</w:t>
        <w:br/>
        <w:t>YES</w:t>
        <w:br/>
        <w:t>36</w:t>
        <w:br/>
        <w:t>Mydrive - Onedrive</w:t>
        <w:br/>
        <w:t>37</w:t>
        <w:br/>
        <w:t>Mydrive  - Dropbox</w:t>
        <w:br/>
        <w:t>38</w:t>
        <w:br/>
        <w:t>Mydrive   - Mydrive</w:t>
        <w:br/>
        <w:t>YES</w:t>
        <w:br/>
        <w:t>39</w:t>
        <w:br/>
        <w:t>Mydrive   - Google Sharedrive</w:t>
        <w:br/>
        <w:t>40</w:t>
        <w:br/>
        <w:t>Mydrive   - Box</w:t>
        <w:br/>
        <w:t>41</w:t>
        <w:br/>
        <w:t>Mydrive   - Wasabi</w:t>
        <w:br/>
        <w:t>42</w:t>
        <w:br/>
        <w:t>Mydrive   - NFS</w:t>
        <w:br/>
        <w:t>43</w:t>
        <w:br/>
        <w:t>Mydrive  - FTP</w:t>
        <w:br/>
        <w:t>44</w:t>
        <w:br/>
        <w:t>Mydrive   - Egnyte</w:t>
        <w:br/>
        <w:t>45</w:t>
        <w:br/>
        <w:t>Mydrive  - Amazon S3</w:t>
        <w:br/>
        <w:t>46</w:t>
        <w:br/>
        <w:t>Mydrive - Amazon S3 Glacier</w:t>
        <w:br/>
        <w:t>47</w:t>
        <w:br/>
        <w:t>Mydrive   - SharePointOnline</w:t>
        <w:br/>
        <w:t>48</w:t>
        <w:br/>
        <w:t>Shared Drives - Shared Drives</w:t>
        <w:br/>
        <w:t>YES</w:t>
        <w:br/>
        <w:t>49</w:t>
        <w:br/>
        <w:t>Shared Drives - Onedrive</w:t>
        <w:br/>
        <w:t>YES</w:t>
        <w:br/>
        <w:t>50</w:t>
        <w:br/>
        <w:t>Shared Drives - Dropbox</w:t>
        <w:br/>
        <w:t>YES</w:t>
        <w:br/>
        <w:t>51</w:t>
        <w:br/>
        <w:t>Shared Drives - Box</w:t>
        <w:br/>
        <w:t>YES</w:t>
        <w:br/>
        <w:t>52</w:t>
        <w:br/>
        <w:t>Shared Drives - Wasabi</w:t>
        <w:br/>
        <w:t>53</w:t>
        <w:br/>
        <w:t>Shared Drives - NFS</w:t>
        <w:br/>
        <w:t>54</w:t>
        <w:br/>
        <w:t>Shared Drives - FTP</w:t>
        <w:br/>
        <w:t>55</w:t>
        <w:br/>
        <w:t>Shared Drives   - Egnyte</w:t>
        <w:br/>
        <w:t>56</w:t>
        <w:br/>
        <w:t>Shared Drives - Amazon S3</w:t>
        <w:br/>
        <w:t>57</w:t>
        <w:br/>
        <w:t>Shared Drives - Amazon S3 Glacier</w:t>
        <w:br/>
        <w:t>58</w:t>
        <w:br/>
        <w:t>Shared Drives - Mydrive</w:t>
        <w:br/>
        <w:t>YES</w:t>
        <w:br/>
        <w:t>59</w:t>
        <w:br/>
        <w:t>Shared Drives- SharePointOnline</w:t>
        <w:br/>
        <w:t>YES</w:t>
        <w:br/>
        <w:t>60</w:t>
        <w:br/>
        <w:t>Box - Onedrive</w:t>
        <w:br/>
        <w:t>YES</w:t>
        <w:br/>
        <w:t>61</w:t>
        <w:br/>
        <w:t>Box - Dropbox</w:t>
        <w:br/>
        <w:t>YES</w:t>
        <w:br/>
        <w:t>62</w:t>
        <w:br/>
        <w:t>Box - Mydrive</w:t>
        <w:br/>
        <w:t>63</w:t>
        <w:br/>
        <w:t>Box - Google Sharedrive</w:t>
        <w:br/>
        <w:t>64</w:t>
        <w:br/>
        <w:t>Box - Box</w:t>
        <w:br/>
        <w:t>YES</w:t>
        <w:br/>
        <w:t>65</w:t>
        <w:br/>
        <w:t>Box - Wasabi</w:t>
        <w:br/>
        <w:t>66</w:t>
        <w:br/>
        <w:t>Box - NFS</w:t>
        <w:br/>
        <w:t>67</w:t>
        <w:br/>
        <w:t>Box - FTP</w:t>
        <w:br/>
        <w:t>68</w:t>
        <w:br/>
        <w:t>Box - Egnyte</w:t>
        <w:br/>
        <w:t>69</w:t>
        <w:br/>
        <w:t>Box - Amazon S3</w:t>
        <w:br/>
        <w:t>70</w:t>
        <w:br/>
        <w:t>Box - Amazon S3 Glacier</w:t>
        <w:br/>
        <w:t>71</w:t>
        <w:br/>
        <w:t>Box - SharePointOnline</w:t>
        <w:br/>
        <w:t>YES</w:t>
        <w:br/>
        <w:t>false,false,1</w:t>
      </w:r>
    </w:p>
    <w:p>
      <w:r>
        <w:br w:type="page"/>
      </w:r>
    </w:p>
    <w:p>
      <w:pPr>
        <w:pStyle w:val="Heading1"/>
      </w:pPr>
      <w:r>
        <w:t>19. DOC 360 - Data Migration Assesment</w:t>
      </w:r>
    </w:p>
    <w:p>
      <w:pPr>
        <w:pStyle w:val="IntenseQuote"/>
      </w:pPr>
      <w:r>
        <w:t>URL: https://cloudfuzecom.sharepoint.com/sites/DOC360/SitePages/Data%20Migration%20Assesment.aspx</w:t>
      </w:r>
    </w:p>
    <w:p>
      <w:r>
        <w:t>You may be trying to access this site from a secured browser on the server. Please enable scripts and reload this page.</w:t>
        <w:br/>
        <w:t>Turn on more accessible mode</w:t>
        <w:br/>
        <w:t>Turn off more accessible mode</w:t>
        <w:br/>
        <w:t>Skip Ribbon Commands</w:t>
        <w:br/>
        <w:t>Skip to main content</w:t>
        <w:br/>
        <w:t>Turn off Animations</w:t>
        <w:br/>
        <w:t>Turn on Animations</w:t>
        <w:br/>
        <w:t>SharePoint</w:t>
        <w:br/>
        <w:t>Suditya Nimmala</w:t>
        <w:br/>
        <w:t>SN</w:t>
        <w:br/>
        <w:t>Sign in</w:t>
        <w:br/>
        <w:t>Suditya Nimmala</w:t>
        <w:br/>
        <w:t>To navigate through the Ribbon, use standard browser navigation keys. To skip between groups, use Ctrl+LEFT or Ctrl+RIGHT. To jump to the first Ribbon tab use Ctrl+[. To jump to the last selected command use Ctrl+]. To activate a command, use Enter.</w:t>
        <w:br/>
        <w:t>Browse</w:t>
        <w:br/>
        <w:t>Tab 1 of 3.</w:t>
        <w:br/>
        <w:t>Page</w:t>
        <w:br/>
        <w:t>Tab 2 of 3.</w:t>
        <w:br/>
        <w:t>Publish</w:t>
        <w:br/>
        <w:t>Tab 3 of 3.</w:t>
        <w:br/>
        <w:t>Edit</w:t>
        <w:br/>
        <w:t>Edit Links</w:t>
        <w:br/>
        <w:t>Data Migration Assesment</w:t>
        <w:br/>
        <w:t>It looks like your browser does not have JavaScript enabled. Please turn on JavaScript and try again.</w:t>
        <w:br/>
        <w:t>Site contents</w:t>
        <w:br/>
        <w:t>Data Migration Assesment</w:t>
        <w:br/>
        <w:t>Data Migration Assesment</w:t>
        <w:br/>
        <w:t>Report Name</w:t>
        <w:br/>
        <w:t>Summary</w:t>
        <w:br/>
        <w:t>Collaboration Report</w:t>
        <w:br/>
        <w:t>This report provides insights into collaboration patterns, showing the number of shared files and folders among users, highlighting the most collaborative team members.</w:t>
        <w:br/>
        <w:t>File Ownership and Sharing Status</w:t>
        <w:br/>
        <w:t>This report provides an overview of file ownership and sharing status for each user, including the count of files owned, shared by the user, not shared by the user, and shared with the user.</w:t>
        <w:br/>
        <w:t>Files Shared with collab count</w:t>
        <w:br/>
        <w:t>This report identifies files owned by each user that have the maximum number of collaborators, including the file name, owner's name, file path, count of collaborators, and a list of collaborators.</w:t>
        <w:br/>
        <w:t>Storage Usage Report</w:t>
        <w:br/>
        <w:t>This report provides an overview of the storage usage of each user,helping to identify high-usage users and manage storage allocation effectively.</w:t>
        <w:br/>
        <w:t>External Sharing Report</w:t>
        <w:br/>
        <w:t>This report identifies the files and folders shared externally, allowing administrators to review and control external sharing permissions for security purposes.</w:t>
        <w:br/>
        <w:t>false,false,1</w:t>
      </w:r>
    </w:p>
    <w:p>
      <w:r>
        <w:br w:type="page"/>
      </w:r>
    </w:p>
    <w:p>
      <w:pPr>
        <w:pStyle w:val="Heading1"/>
      </w:pPr>
      <w:r>
        <w:t>20. DOC 360 - Email Migration</w:t>
      </w:r>
    </w:p>
    <w:p>
      <w:pPr>
        <w:pStyle w:val="IntenseQuote"/>
      </w:pPr>
      <w:r>
        <w:t>URL: https://cloudfuzecom.sharepoint.com/sites/DOC360/SitePages/Email%20Migration.aspx</w:t>
      </w:r>
    </w:p>
    <w:p>
      <w:r>
        <w:t>You may be trying to access this site from a secured browser on the server. Please enable scripts and reload this page.</w:t>
        <w:br/>
        <w:t>Turn on more accessible mode</w:t>
        <w:br/>
        <w:t>Turn off more accessible mode</w:t>
        <w:br/>
        <w:t>Skip Ribbon Commands</w:t>
        <w:br/>
        <w:t>Skip to main content</w:t>
        <w:br/>
        <w:t>Turn off Animations</w:t>
        <w:br/>
        <w:t>Turn on Animations</w:t>
        <w:br/>
        <w:t>SharePoint</w:t>
        <w:br/>
        <w:t>Suditya Nimmala</w:t>
        <w:br/>
        <w:t>SN</w:t>
        <w:br/>
        <w:t>Sign in</w:t>
        <w:br/>
        <w:t>Suditya Nimmala</w:t>
        <w:br/>
        <w:t>To navigate through the Ribbon, use standard browser navigation keys. To skip between groups, use Ctrl+LEFT or Ctrl+RIGHT. To jump to the first Ribbon tab use Ctrl+[. To jump to the last selected command use Ctrl+]. To activate a command, use Enter.</w:t>
        <w:br/>
        <w:t>Browse</w:t>
        <w:br/>
        <w:t>Tab 1 of 3.</w:t>
        <w:br/>
        <w:t>Page</w:t>
        <w:br/>
        <w:t>Tab 2 of 3.</w:t>
        <w:br/>
        <w:t>Publish</w:t>
        <w:br/>
        <w:t>Tab 3 of 3.</w:t>
        <w:br/>
        <w:t>Edit</w:t>
        <w:br/>
        <w:t>Edit Links</w:t>
        <w:br/>
        <w:t>Email Migration</w:t>
        <w:br/>
        <w:t>It looks like your browser does not have JavaScript enabled. Please turn on JavaScript and try again.</w:t>
        <w:br/>
        <w:t>Site contents</w:t>
        <w:br/>
        <w:t>Important Status</w:t>
        <w:br/>
        <w:t>Version:</w:t>
        <w:br/>
        <w:t>7.1</w:t>
        <w:br/>
        <w:t>Important Status</w:t>
        <w:br/>
        <w:t>Status:</w:t>
        <w:br/>
        <w:t>Checked in and viewable by authorized users.</w:t>
        <w:br/>
        <w:t>Email Migration</w:t>
        <w:br/>
        <w:t>Email migration combinations &amp; Features</w:t>
        <w:br/>
        <w:t>Features</w:t>
        <w:br/>
        <w:t>Gmail to Gmail</w:t>
        <w:br/>
        <w:t>Outlook to Gmail</w:t>
        <w:br/>
        <w:t>Gmail to Outlook​</w:t>
        <w:br/>
        <w:t>Outlook to Outlook​</w:t>
        <w:br/>
        <w:t>Inbox</w:t>
        <w:br/>
        <w:t>Yes</w:t>
        <w:br/>
        <w:t>Yes</w:t>
        <w:br/>
        <w:t>Yes</w:t>
        <w:br/>
        <w:t>​</w:t>
        <w:br/>
        <w:t>Yes</w:t>
        <w:br/>
        <w:t>​</w:t>
        <w:br/>
        <w:t>Sent items</w:t>
        <w:br/>
        <w:t>Yes</w:t>
        <w:br/>
        <w:t>Yes</w:t>
        <w:br/>
        <w:t>Yes</w:t>
        <w:br/>
        <w:t>​</w:t>
        <w:br/>
        <w:t>Yes</w:t>
        <w:br/>
        <w:t>​</w:t>
        <w:br/>
        <w:t>Draft emails</w:t>
        <w:br/>
        <w:t>Yes</w:t>
        <w:br/>
        <w:t>Yes</w:t>
        <w:br/>
        <w:t>​</w:t>
        <w:br/>
        <w:t>Yes</w:t>
        <w:br/>
        <w:t>Yes</w:t>
        <w:br/>
        <w:t>​</w:t>
        <w:br/>
        <w:t>Junk emails</w:t>
        <w:br/>
        <w:t>No</w:t>
        <w:br/>
        <w:t>No</w:t>
        <w:br/>
        <w:t>No</w:t>
        <w:br/>
        <w:t>​</w:t>
        <w:br/>
        <w:t>No</w:t>
        <w:br/>
        <w:t>​</w:t>
        <w:br/>
        <w:t>Deleted emails</w:t>
        <w:br/>
        <w:t>Yes</w:t>
        <w:br/>
        <w:t>Yes</w:t>
        <w:br/>
        <w:t>Yes</w:t>
        <w:br/>
        <w:t>​</w:t>
        <w:br/>
        <w:t>Yes</w:t>
        <w:br/>
        <w:t>​</w:t>
        <w:br/>
        <w:t>Time stamps</w:t>
        <w:br/>
        <w:t>Yes</w:t>
        <w:br/>
        <w:t>Yes</w:t>
        <w:br/>
        <w:t>Yes</w:t>
        <w:br/>
        <w:t>​</w:t>
        <w:br/>
        <w:t>​</w:t>
        <w:br/>
        <w:t>Yes</w:t>
        <w:br/>
        <w:t>Maintains Starred/ Important status</w:t>
        <w:br/>
        <w:t>Yes</w:t>
        <w:br/>
        <w:t>Yes</w:t>
        <w:br/>
        <w:t>Yes</w:t>
        <w:br/>
        <w:t>​</w:t>
        <w:br/>
        <w:t>Yes</w:t>
        <w:br/>
        <w:t>​</w:t>
        <w:br/>
        <w:t>Preserve unread/read status</w:t>
        <w:br/>
        <w:t>Yes</w:t>
        <w:br/>
        <w:t>Yes</w:t>
        <w:br/>
        <w:t>Yes</w:t>
        <w:br/>
        <w:t>​</w:t>
        <w:br/>
        <w:t>​</w:t>
        <w:br/>
        <w:t>Yes</w:t>
        <w:br/>
        <w:t>Mail attachments</w:t>
        <w:br/>
        <w:t>Yes</w:t>
        <w:br/>
        <w:t>Yes</w:t>
        <w:br/>
        <w:t>Yes</w:t>
        <w:br/>
        <w:t>​</w:t>
        <w:br/>
        <w:t>Yes</w:t>
        <w:br/>
        <w:t>​</w:t>
        <w:br/>
        <w:t>Calendar events (Normal events/ Recurring events )</w:t>
        <w:br/>
        <w:t>Yes</w:t>
        <w:br/>
        <w:t>Yes</w:t>
        <w:br/>
        <w:t>Yes</w:t>
        <w:br/>
        <w:t>​</w:t>
        <w:br/>
        <w:t>Yes</w:t>
        <w:br/>
        <w:t>​</w:t>
        <w:br/>
        <w:t>Calender event time stamps</w:t>
        <w:br/>
        <w:t>Yes</w:t>
        <w:br/>
        <w:t>Yes</w:t>
        <w:br/>
        <w:t>Yes</w:t>
        <w:br/>
        <w:t>​</w:t>
        <w:br/>
        <w:t>Yes</w:t>
        <w:br/>
        <w:t>​</w:t>
        <w:br/>
        <w:t>Calendar event attachments</w:t>
        <w:br/>
        <w:t>Yes</w:t>
        <w:br/>
        <w:t>Yes</w:t>
        <w:br/>
        <w:t>No</w:t>
        <w:br/>
        <w:t>No</w:t>
        <w:br/>
        <w:t>Features</w:t>
        <w:br/>
        <w:t>Description</w:t>
        <w:br/>
        <w:t>Inbox</w:t>
        <w:br/>
        <w:t>An inbox mail is a digital folder for storing and managing received emails.</w:t>
        <w:br/>
        <w:t>Sent items</w:t>
        <w:br/>
        <w:t>Folder for stored copies of sent emails.</w:t>
        <w:br/>
        <w:t>Draft emails</w:t>
        <w:br/>
        <w:t>Unfinished or unsent emails saved for future editing and sending.</w:t>
        <w:br/>
        <w:t>Junk mails</w:t>
        <w:br/>
        <w:t>Unwanted emails, typically containing spam or irrelevant content, are often filtered into a separate folder to reduce clutter in the inbox.</w:t>
        <w:br/>
        <w:t>Deleted emails</w:t>
        <w:br/>
        <w:t>Emails that have been intentionally deleted or moved to a trash folder</w:t>
        <w:br/>
        <w:t>for removal.</w:t>
        <w:br/>
        <w:t>Time stamps</w:t>
        <w:br/>
        <w:t>Retain the timestamp from source to destination.</w:t>
        <w:br/>
        <w:t>Maintains Starred/ Important status</w:t>
        <w:br/>
        <w:t>Highlighted designation for significant or priority emails.</w:t>
        <w:br/>
        <w:t>Preserve unread/read status</w:t>
        <w:br/>
        <w:t>Preserves read &amp; unread status</w:t>
        <w:br/>
        <w:t>Mail attachment</w:t>
        <w:br/>
        <w:t>Files or documents sent alongside an email, allowing users to share additional information or multimedia content. Attachments can include various file types such as documents, images, videos, or audio files.</w:t>
        <w:br/>
        <w:t>Calendar events (Normal events/ Recurring events )</w:t>
        <w:br/>
        <w:t>Normal &amp; Recurring event schedules</w:t>
        <w:br/>
        <w:t>Calender event time stamps</w:t>
        <w:br/>
        <w:t>Calendar event timestamps will maintain</w:t>
        <w:br/>
        <w:t>Calendar event attachments</w:t>
        <w:br/>
        <w:t>Calendar event attachments will maintain</w:t>
        <w:br/>
        <w:t>false,false,1</w:t>
      </w:r>
    </w:p>
    <w:p>
      <w:r>
        <w:br w:type="page"/>
      </w:r>
    </w:p>
    <w:p>
      <w:pPr>
        <w:pStyle w:val="Heading1"/>
      </w:pPr>
      <w:r>
        <w:t>21. DOC 360 - LinkEX Features &amp; Combinations</w:t>
      </w:r>
    </w:p>
    <w:p>
      <w:pPr>
        <w:pStyle w:val="IntenseQuote"/>
      </w:pPr>
      <w:r>
        <w:t>URL: https://cloudfuzecom.sharepoint.com/sites/DOC360/SitePages/LinkEX%20Features%20%26%20Combinations.aspx</w:t>
      </w:r>
    </w:p>
    <w:p>
      <w:r>
        <w:t>You may be trying to access this site from a secured browser on the server. Please enable scripts and reload this page.</w:t>
        <w:br/>
        <w:t>Turn on more accessible mode</w:t>
        <w:br/>
        <w:t>Turn off more accessible mode</w:t>
        <w:br/>
        <w:t>Skip Ribbon Commands</w:t>
        <w:br/>
        <w:t>Skip to main content</w:t>
        <w:br/>
        <w:t>Turn off Animations</w:t>
        <w:br/>
        <w:t>Turn on Animations</w:t>
        <w:br/>
        <w:t>SharePoint</w:t>
        <w:br/>
        <w:t>Suditya Nimmala</w:t>
        <w:br/>
        <w:t>SN</w:t>
        <w:br/>
        <w:t>Sign in</w:t>
        <w:br/>
        <w:t>Suditya Nimmala</w:t>
        <w:br/>
        <w:t>To navigate through the Ribbon, use standard browser navigation keys. To skip between groups, use Ctrl+LEFT or Ctrl+RIGHT. To jump to the first Ribbon tab use Ctrl+[. To jump to the last selected command use Ctrl+]. To activate a command, use Enter.</w:t>
        <w:br/>
        <w:t>Browse</w:t>
        <w:br/>
        <w:t>Tab 1 of 3.</w:t>
        <w:br/>
        <w:t>Page</w:t>
        <w:br/>
        <w:t>Tab 2 of 3.</w:t>
        <w:br/>
        <w:t>Publish</w:t>
        <w:br/>
        <w:t>Tab 3 of 3.</w:t>
        <w:br/>
        <w:t>Edit</w:t>
        <w:br/>
        <w:t>Edit Links</w:t>
        <w:br/>
        <w:t>LinkEX Features &amp; Combinations</w:t>
        <w:br/>
        <w:t>It looks like your browser does not have JavaScript enabled. Please turn on JavaScript and try again.</w:t>
        <w:br/>
        <w:t>Site contents</w:t>
        <w:br/>
        <w:t>LinkEX Features &amp; Combinations</w:t>
        <w:br/>
        <w:t>LinkEX Features &amp; Combinations</w:t>
        <w:br/>
        <w:t>Features</w:t>
        <w:br/>
        <w:t>Google Mydrive - Onedrive for business</w:t>
        <w:br/>
        <w:t>Google Mydrive - Sharepoint online</w:t>
        <w:br/>
        <w:t>Google Shared Drive to Onedrive for business</w:t>
        <w:br/>
        <w:t>Google Shared Drive to Sharepoint online</w:t>
        <w:br/>
        <w:t>Dropbox to Onedrive for business</w:t>
        <w:br/>
        <w:t>Dropbox to Sharepoint online</w:t>
        <w:br/>
        <w:t>Sharepoint online to Google shared drive</w:t>
        <w:br/>
        <w:t>Sharepoint online to Sharepoint online</w:t>
        <w:br/>
        <w:t>Box to Onedrive for business</w:t>
        <w:br/>
        <w:t>Box to Sharepoint online</w:t>
        <w:br/>
        <w:t>Link Files Identification</w:t>
        <w:br/>
        <w:t>Yes</w:t>
        <w:br/>
        <w:t>Yes</w:t>
        <w:br/>
        <w:t>Yes</w:t>
        <w:br/>
        <w:t>Yes</w:t>
        <w:br/>
        <w:t>Yes</w:t>
        <w:br/>
        <w:t>Yes</w:t>
        <w:br/>
        <w:t>Yes</w:t>
        <w:br/>
        <w:t>Yes</w:t>
        <w:br/>
        <w:t>Yes</w:t>
        <w:br/>
        <w:t>Yes</w:t>
        <w:br/>
        <w:t>Linked File Identification</w:t>
        <w:br/>
        <w:t>Yes</w:t>
        <w:br/>
        <w:t>Yes</w:t>
        <w:br/>
        <w:t>Yes</w:t>
        <w:br/>
        <w:t>Yes</w:t>
        <w:br/>
        <w:t>Yes</w:t>
        <w:br/>
        <w:t>Yes</w:t>
        <w:br/>
        <w:t>Yes</w:t>
        <w:br/>
        <w:t>Yes</w:t>
        <w:br/>
        <w:t>Yes</w:t>
        <w:br/>
        <w:t>Yes</w:t>
        <w:br/>
        <w:t>Path Identification</w:t>
        <w:br/>
        <w:t>Yes</w:t>
        <w:br/>
        <w:t>Yes</w:t>
        <w:br/>
        <w:t>Yes</w:t>
        <w:br/>
        <w:t>Yes</w:t>
        <w:br/>
        <w:t>Yes</w:t>
        <w:br/>
        <w:t>Yes</w:t>
        <w:br/>
        <w:t>Yes</w:t>
        <w:br/>
        <w:t>Yes</w:t>
        <w:br/>
        <w:t>Yes</w:t>
        <w:br/>
        <w:t>Yes</w:t>
        <w:br/>
        <w:t>Identification Total Links</w:t>
        <w:br/>
        <w:t>Yes</w:t>
        <w:br/>
        <w:t>Yes</w:t>
        <w:br/>
        <w:t>Yes</w:t>
        <w:br/>
        <w:t>Yes</w:t>
        <w:br/>
        <w:t>Yes</w:t>
        <w:br/>
        <w:t>Yes</w:t>
        <w:br/>
        <w:t>Yes</w:t>
        <w:br/>
        <w:t>Yes</w:t>
        <w:br/>
        <w:t>Yes</w:t>
        <w:br/>
        <w:t>Yes</w:t>
        <w:br/>
        <w:t>Generate Prescan reports</w:t>
        <w:br/>
        <w:t>Yes</w:t>
        <w:br/>
        <w:t>Yes</w:t>
        <w:br/>
        <w:t>Yes</w:t>
        <w:br/>
        <w:t>Yes</w:t>
        <w:br/>
        <w:t>Yes</w:t>
        <w:br/>
        <w:t>Yes</w:t>
        <w:br/>
        <w:t>Yes</w:t>
        <w:br/>
        <w:t>Yes</w:t>
        <w:br/>
        <w:t>Yes</w:t>
        <w:br/>
        <w:t>Yes</w:t>
        <w:br/>
        <w:t>Fixing Broken Links</w:t>
        <w:br/>
        <w:t>Yes</w:t>
        <w:br/>
        <w:t>Yes</w:t>
        <w:br/>
        <w:t>Yes</w:t>
        <w:br/>
        <w:t>Yes</w:t>
        <w:br/>
        <w:t>Yes</w:t>
        <w:br/>
        <w:t>Yes</w:t>
        <w:br/>
        <w:t>Yes</w:t>
        <w:br/>
        <w:t>Yes</w:t>
        <w:br/>
        <w:t>Yes</w:t>
        <w:br/>
        <w:t>Yes</w:t>
        <w:br/>
        <w:t>Generate Fix Scan Report</w:t>
        <w:br/>
        <w:t>Yes</w:t>
        <w:br/>
        <w:t>Yes</w:t>
        <w:br/>
        <w:t>Yes</w:t>
        <w:br/>
        <w:t>Yes</w:t>
        <w:br/>
        <w:t>Yes</w:t>
        <w:br/>
        <w:t>Yes</w:t>
        <w:br/>
        <w:t>Yes</w:t>
        <w:br/>
        <w:t>Yes</w:t>
        <w:br/>
        <w:t>Yes</w:t>
        <w:br/>
        <w:t>Yes</w:t>
        <w:br/>
        <w:t>Feature</w:t>
        <w:br/>
        <w:t>Description</w:t>
        <w:br/>
        <w:t>Link Files Identification</w:t>
        <w:br/>
        <w:t>LinkEX will scan the source cloud users and identify the files with links.</w:t>
        <w:br/>
        <w:t>Linked File Identification</w:t>
        <w:br/>
        <w:t>LinkEX will identify the linked files corresponding to the links in the link files.</w:t>
        <w:br/>
        <w:t>Path Identification</w:t>
        <w:br/>
        <w:t>LinkEX will identify the path of both files with links and linked files.</w:t>
        <w:br/>
        <w:t>Identification Total Links</w:t>
        <w:br/>
        <w:t>In the Prescan process, LinkEX will identify the total links that need to fix in</w:t>
        <w:br/>
        <w:t>the destination.</w:t>
        <w:br/>
        <w:t>Generate Prescan reports</w:t>
        <w:br/>
        <w:t>The prescan reports contain all details about the total links to be fixed and</w:t>
        <w:br/>
        <w:t>the file names of link files and linked files.</w:t>
        <w:br/>
        <w:t>Fixing Broken Links</w:t>
        <w:br/>
        <w:t>LinkEX will start fixing all links in the destination after the scan.</w:t>
        <w:br/>
        <w:t>Generate Fix Scan Report</w:t>
        <w:br/>
        <w:t>The Fix scan report contains all the details about the fixation, like total links</w:t>
        <w:br/>
        <w:t>fixed &amp; destination links. This report can generate after the completion of fixing.</w:t>
        <w:br/>
        <w:t>File Formates that we tested for LinkEX</w:t>
        <w:br/>
        <w:t>.docx (Microsoft)</w:t>
        <w:br/>
        <w:t>.ppt (Microsoft)</w:t>
        <w:br/>
        <w:t>.xlsx (Microsoft)</w:t>
        <w:br/>
        <w:t>.doc (Google)</w:t>
        <w:br/>
        <w:t>.sheet (Google)</w:t>
        <w:br/>
        <w:t>.slides (Google)</w:t>
        <w:br/>
        <w:t>.pdf</w:t>
        <w:br/>
        <w:t>false,false,1</w:t>
      </w:r>
    </w:p>
    <w:p>
      <w:r>
        <w:br w:type="page"/>
      </w:r>
    </w:p>
    <w:p>
      <w:pPr>
        <w:pStyle w:val="Heading1"/>
      </w:pPr>
      <w:r>
        <w:t>22. DOC 360 - Google My drive as source combinations</w:t>
      </w:r>
    </w:p>
    <w:p>
      <w:pPr>
        <w:pStyle w:val="IntenseQuote"/>
      </w:pPr>
      <w:r>
        <w:t>URL: https://cloudfuzecom.sharepoint.com/sites/DOC360/SitePages/Google%20My%20drive%20as%20source%20combinations.aspx</w:t>
      </w:r>
    </w:p>
    <w:p>
      <w:r>
        <w:t>You may be trying to access this site from a secured browser on the server. Please enable scripts and reload this page.</w:t>
        <w:br/>
        <w:t>Turn on more accessible mode</w:t>
        <w:br/>
        <w:t>Turn off more accessible mode</w:t>
        <w:br/>
        <w:t>Skip Ribbon Commands</w:t>
        <w:br/>
        <w:t>Skip to main content</w:t>
        <w:br/>
        <w:t>Turn off Animations</w:t>
        <w:br/>
        <w:t>Turn on Animations</w:t>
        <w:br/>
        <w:t>SharePoint</w:t>
        <w:br/>
        <w:t>Suditya Nimmala</w:t>
        <w:br/>
        <w:t>SN</w:t>
        <w:br/>
        <w:t>Sign in</w:t>
        <w:br/>
        <w:t>Suditya Nimmala</w:t>
        <w:br/>
        <w:t>To navigate through the Ribbon, use standard browser navigation keys. To skip between groups, use Ctrl+LEFT or Ctrl+RIGHT. To jump to the first Ribbon tab use Ctrl+[. To jump to the last selected command use Ctrl+]. To activate a command, use Enter.</w:t>
        <w:br/>
        <w:t>Browse</w:t>
        <w:br/>
        <w:t>Tab 1 of 3.</w:t>
        <w:br/>
        <w:t>Page</w:t>
        <w:br/>
        <w:t>Tab 2 of 3.</w:t>
        <w:br/>
        <w:t>Publish</w:t>
        <w:br/>
        <w:t>Tab 3 of 3.</w:t>
        <w:br/>
        <w:t>Edit</w:t>
        <w:br/>
        <w:t>Edit Links</w:t>
        <w:br/>
        <w:t>Google My drive as source combinations</w:t>
        <w:br/>
        <w:t>It looks like your browser does not have JavaScript enabled. Please turn on JavaScript and try again.</w:t>
        <w:br/>
        <w:t>Site contents</w:t>
        <w:br/>
        <w:t>Google My drive as source combinations</w:t>
        <w:br/>
        <w:t>Google MyDrive as source (Gsuite)</w:t>
        <w:br/>
        <w:t>Features</w:t>
        <w:br/>
        <w:t>Google My Drive -Google My Drive</w:t>
        <w:br/>
        <w:t>Google My Drive-Dropbox For Business</w:t>
        <w:br/>
        <w:t>Google My Drive - Google Share Drive</w:t>
        <w:br/>
        <w:t>Google My Drive- OneDrive For Business</w:t>
        <w:br/>
        <w:t>Google My Drive- SharePoint Online</w:t>
        <w:br/>
        <w:t>Google My Drive- Egnyte</w:t>
        <w:br/>
        <w:t>Google My Drive to Box for business</w:t>
        <w:br/>
        <w:t>One Time</w:t>
        <w:br/>
        <w:t>Yes</w:t>
        <w:br/>
        <w:t>Yes</w:t>
        <w:br/>
        <w:t>Yes</w:t>
        <w:br/>
        <w:t>Yes</w:t>
        <w:br/>
        <w:t>Yes</w:t>
        <w:br/>
        <w:t>Yes</w:t>
        <w:br/>
        <w:t>Yes</w:t>
        <w:br/>
        <w:t>Delta</w:t>
        <w:br/>
        <w:t>Yes</w:t>
        <w:br/>
        <w:t>No</w:t>
        <w:br/>
        <w:t>Yes</w:t>
        <w:br/>
        <w:t>Yes</w:t>
        <w:br/>
        <w:t>Yes</w:t>
        <w:br/>
        <w:t>Yes</w:t>
        <w:br/>
        <w:t>Yes</w:t>
        <w:br/>
        <w:t>Folder Display</w:t>
        <w:br/>
        <w:t>No</w:t>
        <w:br/>
        <w:t>No</w:t>
        <w:br/>
        <w:t>No</w:t>
        <w:br/>
        <w:t>Yes</w:t>
        <w:br/>
        <w:t>No</w:t>
        <w:br/>
        <w:t>No</w:t>
        <w:br/>
        <w:t>No</w:t>
        <w:br/>
        <w:t>Versions</w:t>
        <w:br/>
        <w:t>Yes</w:t>
        <w:br/>
        <w:t>Yes</w:t>
        <w:br/>
        <w:t>Yes</w:t>
        <w:br/>
        <w:t>Yes</w:t>
        <w:br/>
        <w:t>Yes</w:t>
        <w:br/>
        <w:t>Yes</w:t>
        <w:br/>
        <w:t>Yes</w:t>
        <w:br/>
        <w:t>Selective Versions</w:t>
        <w:br/>
        <w:t>Yes</w:t>
        <w:br/>
        <w:t>No</w:t>
        <w:br/>
        <w:t>Yes</w:t>
        <w:br/>
        <w:t>Yes</w:t>
        <w:br/>
        <w:t>Yes</w:t>
        <w:br/>
        <w:t>No</w:t>
        <w:br/>
        <w:t>No</w:t>
        <w:br/>
        <w:t>Root folder permissions</w:t>
        <w:br/>
        <w:t>Yes</w:t>
        <w:br/>
        <w:t>Yes</w:t>
        <w:br/>
        <w:t>Yes</w:t>
        <w:br/>
        <w:t>Yes</w:t>
        <w:br/>
        <w:t>Yes</w:t>
        <w:br/>
        <w:t>No</w:t>
        <w:br/>
        <w:t>Yes</w:t>
        <w:br/>
        <w:t>Sub folder Permissions</w:t>
        <w:br/>
        <w:t>Yes</w:t>
        <w:br/>
        <w:t>Yes</w:t>
        <w:br/>
        <w:t>Yes</w:t>
        <w:br/>
        <w:t>Yes</w:t>
        <w:br/>
        <w:t>Yes</w:t>
        <w:br/>
        <w:t>No</w:t>
        <w:br/>
        <w:t>Yes</w:t>
        <w:br/>
        <w:t>Root File permissions</w:t>
        <w:br/>
        <w:t>Yes</w:t>
        <w:br/>
        <w:t>Yes</w:t>
        <w:br/>
        <w:t>Yes</w:t>
        <w:br/>
        <w:t>Yes</w:t>
        <w:br/>
        <w:t>Yes</w:t>
        <w:br/>
        <w:t>NA</w:t>
        <w:br/>
        <w:t>Yes</w:t>
        <w:br/>
        <w:t>Inner file permissions</w:t>
        <w:br/>
        <w:t>Yes</w:t>
        <w:br/>
        <w:t>No</w:t>
        <w:br/>
        <w:t>No</w:t>
        <w:br/>
        <w:t>Yes</w:t>
        <w:br/>
        <w:t>Yes</w:t>
        <w:br/>
        <w:t>No</w:t>
        <w:br/>
        <w:t>Yes</w:t>
        <w:br/>
        <w:t>External Shares</w:t>
        <w:br/>
        <w:t>Yes</w:t>
        <w:br/>
        <w:t>Yes</w:t>
        <w:br/>
        <w:t>Yes</w:t>
        <w:br/>
        <w:t>Yes</w:t>
        <w:br/>
        <w:t>Yes</w:t>
        <w:br/>
        <w:t>No</w:t>
        <w:br/>
        <w:t>Yes</w:t>
        <w:br/>
        <w:t>Shared Links</w:t>
        <w:br/>
        <w:t>Yes</w:t>
        <w:br/>
        <w:t>Yes</w:t>
        <w:br/>
        <w:t>Yes</w:t>
        <w:br/>
        <w:t>Yes</w:t>
        <w:br/>
        <w:t>Yes</w:t>
        <w:br/>
        <w:t>Yes</w:t>
        <w:br/>
        <w:t>No</w:t>
        <w:br/>
        <w:t>Preserve Timestamp</w:t>
        <w:br/>
        <w:t>Yes</w:t>
        <w:br/>
        <w:t>Yes</w:t>
        <w:br/>
        <w:t>Yes</w:t>
        <w:br/>
        <w:t>Yes</w:t>
        <w:br/>
        <w:t>Yes</w:t>
        <w:br/>
        <w:t>Yes</w:t>
        <w:br/>
        <w:t>Yes</w:t>
        <w:br/>
        <w:t>In-line comment</w:t>
        <w:br/>
        <w:t>No</w:t>
        <w:br/>
        <w:t>No</w:t>
        <w:br/>
        <w:t>No</w:t>
        <w:br/>
        <w:t>No</w:t>
        <w:br/>
        <w:t>No</w:t>
        <w:br/>
        <w:t>No</w:t>
        <w:br/>
        <w:t>No</w:t>
        <w:br/>
        <w:t>Long folder path</w:t>
        <w:br/>
        <w:t>Yes</w:t>
        <w:br/>
        <w:t>Yes</w:t>
        <w:br/>
        <w:t>Yes</w:t>
        <w:br/>
        <w:t>Yes</w:t>
        <w:br/>
        <w:t>Yes</w:t>
        <w:br/>
        <w:t>No</w:t>
        <w:br/>
        <w:t>No</w:t>
        <w:br/>
        <w:t>Special character replacement</w:t>
        <w:br/>
        <w:t>No</w:t>
        <w:br/>
        <w:t>Yes</w:t>
        <w:br/>
        <w:t>No</w:t>
        <w:br/>
        <w:t>Yes</w:t>
        <w:br/>
        <w:t>Yes</w:t>
        <w:br/>
        <w:t>No</w:t>
        <w:br/>
        <w:t>Yes</w:t>
        <w:br/>
        <w:t>Embedded Links</w:t>
        <w:br/>
        <w:t>Yes</w:t>
        <w:br/>
        <w:t>No</w:t>
        <w:br/>
        <w:t>Yes</w:t>
        <w:br/>
        <w:t>Yes</w:t>
        <w:br/>
        <w:t>Yes</w:t>
        <w:br/>
        <w:t>No</w:t>
        <w:br/>
        <w:t>No</w:t>
        <w:br/>
        <w:t>Suppressing email notifications</w:t>
        <w:br/>
        <w:t>Yes</w:t>
        <w:br/>
        <w:t>No</w:t>
        <w:br/>
        <w:t>No</w:t>
        <w:br/>
        <w:t>Yes</w:t>
        <w:br/>
        <w:t>Yes</w:t>
        <w:br/>
        <w:t>No</w:t>
        <w:br/>
        <w:t>No</w:t>
        <w:br/>
        <w:t>Comparison delta:</w:t>
        <w:br/>
        <w:t>This is an internal technique. Suppose any files/folders are missing in the destination after the migration. Then, we will run the comparison delta. This process compares the source and destination and will migrate all missing objects to the destination.</w:t>
        <w:br/>
        <w:t>Note: Do not mention Comparison delta in SOW.</w:t>
        <w:br/>
        <w:t>Feature</w:t>
        <w:br/>
        <w:t>Description</w:t>
        <w:br/>
        <w:t>One Time Migration</w:t>
        <w:br/>
        <w:t>The initial data migration from source to destination is considered as One-time migration.</w:t>
        <w:br/>
        <w:t>Delta Migration</w:t>
        <w:br/>
        <w:t>Migration of incremental changes made in source during the onetime migration.</w:t>
        <w:br/>
        <w:t>Folder Display</w:t>
        <w:br/>
        <w:t>An option to map source and destination users through a visual selection of folders in the CloudFuze webapp.</w:t>
        <w:br/>
        <w:t>Versions</w:t>
        <w:br/>
        <w:t>Migration of all file versions from source to destination.</w:t>
        <w:br/>
        <w:t>Selective Versions</w:t>
        <w:br/>
        <w:t>Migration of selective versions of files from source to destination. If we opt for five, the last five versions will get migrates to the destination.</w:t>
        <w:br/>
        <w:t>Root Folder Permissions</w:t>
        <w:br/>
        <w:t>CloudFuze preserves all root folder permissions along with access levels.</w:t>
        <w:br/>
        <w:t>Sub Folder Permissions</w:t>
        <w:br/>
        <w:t>CloudFuze preserves all subfolder permissions along with access levels.</w:t>
        <w:br/>
        <w:t>Root File Permissions</w:t>
        <w:br/>
        <w:t>CloudFuze preserves all Root file permissions along with access levels.</w:t>
        <w:br/>
        <w:t>Inner File Permissions</w:t>
        <w:br/>
        <w:t>CloudFuze preserves all inner file permissions along with access levels.</w:t>
        <w:br/>
        <w:t>External Shares</w:t>
        <w:br/>
        <w:t>CloudFuze can migrate external permissions(Files/Folders shared with people of outside organizations) of files/folders to the destination along with access levels.</w:t>
        <w:br/>
        <w:t>Shared Links</w:t>
        <w:br/>
        <w:t>CloudFuze migrates all shared links from source to destination and maintains the type of links.</w:t>
        <w:br/>
        <w:t>Timestamp Preservation</w:t>
        <w:br/>
        <w:t>Maintaining the original timestamps, including creation and modification dates and times, when transferring data to the destination cloud.</w:t>
        <w:br/>
        <w:t>Embedded Links</w:t>
        <w:br/>
        <w:t>The system retains the addresses of links present within a file, which point to other files in the cloud. These links' addresses will be transformed into appropriate destination formats during Migration.</w:t>
        <w:br/>
        <w:t>In-Line Comments</w:t>
        <w:br/>
        <w:t>Inline file comments of the box will be migrated to the destination cloud. All the file comments will preserve in the CSV formatted file in the destination.</w:t>
        <w:br/>
        <w:t>Special Character Replacement</w:t>
        <w:br/>
        <w:t>Special characters not supported by the destination cloud will be automatically replaced with underscores (_) or hyphens (-). This ensures that the integrity of the data is maintained during the migration process.</w:t>
        <w:br/>
        <w:t>Long Folder Path</w:t>
        <w:br/>
        <w:t>If the destination cloud has a long folder path limitation, the system automatically adjusts the destination's path as per the limitation.</w:t>
        <w:br/>
        <w:t>Supressing email notifications</w:t>
        <w:br/>
        <w:t>The system will automatically prevent the generation of email notifications for collaborations on folders/files originating from the destination cloud.</w:t>
        <w:br/>
        <w:t>false,false,1</w:t>
      </w:r>
    </w:p>
    <w:p>
      <w:r>
        <w:br w:type="page"/>
      </w:r>
    </w:p>
    <w:p>
      <w:pPr>
        <w:pStyle w:val="Heading1"/>
      </w:pPr>
      <w:r>
        <w:t>23. DOC 360 - Slack - Google</w:t>
      </w:r>
    </w:p>
    <w:p>
      <w:pPr>
        <w:pStyle w:val="IntenseQuote"/>
      </w:pPr>
      <w:r>
        <w:t>URL: https://cloudfuzecom.sharepoint.com/sites/DOC360/SitePages/Slack%20-%20Google.aspx</w:t>
      </w:r>
    </w:p>
    <w:p>
      <w:r>
        <w:t>You may be trying to access this site from a secured browser on the server. Please enable scripts and reload this page.</w:t>
        <w:br/>
        <w:t>Turn on more accessible mode</w:t>
        <w:br/>
        <w:t>Turn off more accessible mode</w:t>
        <w:br/>
        <w:t>Skip Ribbon Commands</w:t>
        <w:br/>
        <w:t>Skip to main content</w:t>
        <w:br/>
        <w:t>Turn off Animations</w:t>
        <w:br/>
        <w:t>Turn on Animations</w:t>
        <w:br/>
        <w:t>SharePoint</w:t>
        <w:br/>
        <w:t>Suditya Nimmala</w:t>
        <w:br/>
        <w:t>SN</w:t>
        <w:br/>
        <w:t>Sign in</w:t>
        <w:br/>
        <w:t>Suditya Nimmala</w:t>
        <w:br/>
        <w:t>To navigate through the Ribbon, use standard browser navigation keys. To skip between groups, use Ctrl+LEFT or Ctrl+RIGHT. To jump to the first Ribbon tab use Ctrl+[. To jump to the last selected command use Ctrl+]. To activate a command, use Enter.</w:t>
        <w:br/>
        <w:t>Browse</w:t>
        <w:br/>
        <w:t>Tab 1 of 3.</w:t>
        <w:br/>
        <w:t>Page</w:t>
        <w:br/>
        <w:t>Tab 2 of 3.</w:t>
        <w:br/>
        <w:t>Publish</w:t>
        <w:br/>
        <w:t>Tab 3 of 3.</w:t>
        <w:br/>
        <w:t>Edit</w:t>
        <w:br/>
        <w:t>Edit Links</w:t>
        <w:br/>
        <w:t>Slack - Google</w:t>
        <w:br/>
        <w:t>It looks like your browser does not have JavaScript enabled. Please turn on JavaScript and try again.</w:t>
        <w:br/>
        <w:t>Site contents</w:t>
        <w:br/>
        <w:t>Slack - Google</w:t>
        <w:br/>
        <w:t>Slack to Google chat</w:t>
        <w:br/>
        <w:t>One Time Migration</w:t>
        <w:br/>
        <w:t>​Delta Migration</w:t>
        <w:br/>
        <w:t>Public channels Migration</w:t>
        <w:br/>
        <w:t>Private Channel Migrations</w:t>
        <w:br/>
        <w:t>Channel Members</w:t>
        <w:br/>
        <w:t>​Direct Messages Migration</w:t>
        <w:br/>
        <w:t>​Pre-Scan</w:t>
        <w:br/>
        <w:t>​User Groups</w:t>
        <w:br/>
        <w:t>Message Posted Username</w:t>
        <w:br/>
        <w:t>Text Messages</w:t>
        <w:br/>
        <w:t>Threads</w:t>
        <w:br/>
        <w:t>Attachments</w:t>
        <w:br/>
        <w:t>User Mentions</w:t>
        <w:br/>
        <w:t>Emojis</w:t>
        <w:br/>
        <w:t>Features Definition</w:t>
        <w:br/>
        <w:t>Public channels Migration</w:t>
        <w:br/>
        <w:t>Transferring public channels from Slack to Google Chat, including all associated messages, attachments, and other content.</w:t>
        <w:br/>
        <w:t>Private Channel Migrations</w:t>
        <w:br/>
        <w:t>Migrating private channels from Slack to Google Chat, preserving message history and content while maintaining the appropriate access restrictions.</w:t>
        <w:br/>
        <w:t>Channel Members</w:t>
        <w:br/>
        <w:t>Ensuring that all members of the migrated channels are correctly transferred to Google Chat, maintaining the same membership and permissions.</w:t>
        <w:br/>
        <w:t>Message Posted Username</w:t>
        <w:br/>
        <w:t>Retaining the information about the user who posted each message during the migration process enables proper attribution.</w:t>
        <w:br/>
        <w:t>Text Messages</w:t>
        <w:br/>
        <w:t>Transferring regular messages from Slack to Google Chat, including text-based communication between users.</w:t>
        <w:br/>
        <w:t>Threads</w:t>
        <w:br/>
        <w:t>Preserving threaded conversations within channels, allowing users to follow and participate in ongoing discussions.</w:t>
        <w:br/>
        <w:t>Attachments</w:t>
        <w:br/>
        <w:t>Migrating file attachments shared within channels, ensures that all relevant files are transferred and accessible in Google Chat.</w:t>
        <w:br/>
        <w:t>User Mentions</w:t>
        <w:br/>
        <w:t>Retaining user mentions in messages during the migration ensures that notifications and references to specific users are preserved.</w:t>
        <w:br/>
        <w:t>Emojis</w:t>
        <w:br/>
        <w:t>Transferring emojis used in Slack to Google Chat, maintaining the same expressions and visual elements in the migrated content.</w:t>
        <w:br/>
        <w:t>User Groups</w:t>
        <w:br/>
        <w:t>Transferring user groups or teams from Slack to Google Chat, preserving the group structure and membership for seamless collaboration</w:t>
        <w:br/>
        <w:t>Pinned Messages</w:t>
        <w:br/>
        <w:t>Preserving pinned messages in Direct Messages (channels) is out of scope, allowing important information and announcements to remain accessible in Google chats.</w:t>
        <w:br/>
        <w:t>Pre-Scan</w:t>
        <w:br/>
        <w:t>Conducting a preliminary scan or analysis of the Slack data to identify and prepare for any potential migration challenges or issues.</w:t>
        <w:br/>
        <w:t>Direct Messages Migration</w:t>
        <w:br/>
        <w:t>Migrating one-on-one conversations or direct messages from Slack to Google Chat, ensuring that private communication is transferred securely.</w:t>
        <w:br/>
        <w:t>Slack to Google chat new feature:</w:t>
        <w:br/>
        <w:t>Slack to Google Chat Enhancements.xlsx</w:t>
        <w:br/>
        <w:t>false,false,1</w:t>
      </w:r>
    </w:p>
    <w:p>
      <w:r>
        <w:br w:type="page"/>
      </w:r>
    </w:p>
    <w:p>
      <w:pPr>
        <w:pStyle w:val="Heading1"/>
      </w:pPr>
      <w:r>
        <w:t>24. DOC 360 - Dropbox to Sharepoint</w:t>
      </w:r>
    </w:p>
    <w:p>
      <w:pPr>
        <w:pStyle w:val="IntenseQuote"/>
      </w:pPr>
      <w:r>
        <w:t>URL: https://cloudfuzecom.sharepoint.com/sites/DOC360/SitePages/Dropbox%20to%20Sharepoint.aspx</w:t>
      </w:r>
    </w:p>
    <w:p>
      <w:r>
        <w:t>You may be trying to access this site from a secured browser on the server. Please enable scripts and reload this page.</w:t>
        <w:br/>
        <w:t>Turn on more accessible mode</w:t>
        <w:br/>
        <w:t>Turn off more accessible mode</w:t>
        <w:br/>
        <w:t>Skip Ribbon Commands</w:t>
        <w:br/>
        <w:t>Skip to main content</w:t>
        <w:br/>
        <w:t>Turn off Animations</w:t>
        <w:br/>
        <w:t>Turn on Animations</w:t>
        <w:br/>
        <w:t>SharePoint</w:t>
        <w:br/>
        <w:t>Suditya Nimmala</w:t>
        <w:br/>
        <w:t>SN</w:t>
        <w:br/>
        <w:t>Sign in</w:t>
        <w:br/>
        <w:t>Suditya Nimmala</w:t>
        <w:br/>
        <w:t>To navigate through the Ribbon, use standard browser navigation keys. To skip between groups, use Ctrl+LEFT or Ctrl+RIGHT. To jump to the first Ribbon tab use Ctrl+[. To jump to the last selected command use Ctrl+]. To activate a command, use Enter.</w:t>
        <w:br/>
        <w:t>Browse</w:t>
        <w:br/>
        <w:t>Tab 1 of 3.</w:t>
        <w:br/>
        <w:t>Page</w:t>
        <w:br/>
        <w:t>Tab 2 of 3.</w:t>
        <w:br/>
        <w:t>Publish</w:t>
        <w:br/>
        <w:t>Tab 3 of 3.</w:t>
        <w:br/>
        <w:t>Edit</w:t>
        <w:br/>
        <w:t>Edit Links</w:t>
        <w:br/>
        <w:t>Dropbox to Sharepoint</w:t>
        <w:br/>
        <w:t>It looks like your browser does not have JavaScript enabled. Please turn on JavaScript and try again.</w:t>
        <w:br/>
        <w:t>Site contents</w:t>
        <w:br/>
        <w:t>Important Status</w:t>
        <w:br/>
        <w:t>Version:</w:t>
        <w:br/>
        <w:t>0.2</w:t>
        <w:br/>
        <w:t>Important Status</w:t>
        <w:br/>
        <w:t>Status:</w:t>
        <w:br/>
        <w:t>Checked in and viewable by authorized users.</w:t>
        <w:br/>
        <w:t>Dropbox to Sharepoint</w:t>
        <w:br/>
        <w:t>1. How can wedetermine how many Dropbox paper a user has from Dropbox admin console or user console?</w:t>
        <w:br/>
        <w:t>We can't get the count of dropbox papers from admin console.</w:t>
        <w:br/>
        <w:t>2</w:t>
        <w:br/>
        <w:t>. Can we migrate embedded links in Dropbox Paper?</w:t>
        <w:br/>
        <w:t>No, we are not migrating them as of now.</w:t>
        <w:br/>
        <w:t>false,false,1</w:t>
      </w:r>
    </w:p>
    <w:p>
      <w:r>
        <w:br w:type="page"/>
      </w:r>
    </w:p>
    <w:p>
      <w:pPr>
        <w:pStyle w:val="Heading1"/>
      </w:pPr>
      <w:r>
        <w:t>25. DOC 360 - Slack to Teams</w:t>
      </w:r>
    </w:p>
    <w:p>
      <w:pPr>
        <w:pStyle w:val="IntenseQuote"/>
      </w:pPr>
      <w:r>
        <w:t>URL: https://cloudfuzecom.sharepoint.com/sites/DOC360/SitePages/Slack%20to%20Teams.aspx</w:t>
      </w:r>
    </w:p>
    <w:p>
      <w:r>
        <w:t>You may be trying to access this site from a secured browser on the server. Please enable scripts and reload this page.</w:t>
        <w:br/>
        <w:t>Turn on more accessible mode</w:t>
        <w:br/>
        <w:t>Turn off more accessible mode</w:t>
        <w:br/>
        <w:t>Skip Ribbon Commands</w:t>
        <w:br/>
        <w:t>Skip to main content</w:t>
        <w:br/>
        <w:t>Turn off Animations</w:t>
        <w:br/>
        <w:t>Turn on Animations</w:t>
        <w:br/>
        <w:t>SharePoint</w:t>
        <w:br/>
        <w:t>Suditya Nimmala</w:t>
        <w:br/>
        <w:t>SN</w:t>
        <w:br/>
        <w:t>Sign in</w:t>
        <w:br/>
        <w:t>Suditya Nimmala</w:t>
        <w:br/>
        <w:t>To navigate through the Ribbon, use standard browser navigation keys. To skip between groups, use Ctrl+LEFT or Ctrl+RIGHT. To jump to the first Ribbon tab use Ctrl+[. To jump to the last selected command use Ctrl+]. To activate a command, use Enter.</w:t>
        <w:br/>
        <w:t>Browse</w:t>
        <w:br/>
        <w:t>Tab 1 of 3.</w:t>
        <w:br/>
        <w:t>Page</w:t>
        <w:br/>
        <w:t>Tab 2 of 3.</w:t>
        <w:br/>
        <w:t>Publish</w:t>
        <w:br/>
        <w:t>Tab 3 of 3.</w:t>
        <w:br/>
        <w:t>Edit</w:t>
        <w:br/>
        <w:t>Edit Links</w:t>
        <w:br/>
        <w:t>Slack to Teams</w:t>
        <w:br/>
        <w:t>It looks like your browser does not have JavaScript enabled. Please turn on JavaScript and try again.</w:t>
        <w:br/>
        <w:t>Site contents</w:t>
        <w:br/>
        <w:t>Important Status</w:t>
        <w:br/>
        <w:t>Version:</w:t>
        <w:br/>
        <w:t>2.1</w:t>
        <w:br/>
        <w:t>Important Status</w:t>
        <w:br/>
        <w:t>Status:</w:t>
        <w:br/>
        <w:t>Checked in and viewable by authorized users.</w:t>
        <w:br/>
        <w:t>Slack to Teams</w:t>
        <w:br/>
        <w:t>What are the frequent conflicts were faced during the Migration ?</w:t>
        <w:br/>
        <w:t>Bad request (Non Retriable)  - replied message version conflicts in post</w:t>
        <w:br/>
        <w:t>- We dont migrate bot messages</w:t>
        <w:br/>
        <w:t>- Missing body content</w:t>
        <w:br/>
        <w:t>- Neither body nor adaptive card content contains marker for mention with Id</w:t>
        <w:br/>
        <w:t>Resource Modifies(Retryable) - Resource has changed - usually an eTag mismatch</w:t>
        <w:br/>
        <w:t>- Omitting partial - files size varies but data migrate without any data missing</w:t>
        <w:br/>
        <w:t>Do we migrate app integration messages ?</w:t>
        <w:br/>
        <w:t>No, we don't migrate app integration messages, but they will appear as admin posted messages.</w:t>
        <w:br/>
        <w:t>Do we migrate slack channels into existing teams ?</w:t>
        <w:br/>
        <w:t>Yes, we do migrate Slack channels into existing Teams. But those messages inside a channel will be migrated as admin posted messages.</w:t>
        <w:br/>
        <w:t>How to migrate deactivated user DMS ?</w:t>
        <w:br/>
        <w:t>We can't migrate deactivated user DMs because deactivated users can't authenticate from Teams. It's a limitation of Teams.</w:t>
        <w:br/>
        <w:t>Do we migrate the link to other messages from Slack ?</w:t>
        <w:br/>
        <w:t>No, we don't migrate. They will be migrated as links, but those links will redirect back to Slack.</w:t>
        <w:br/>
        <w:t>When we use SPO and Teams as destination, If they have enabled DLP policies will it impact our migration ?</w:t>
        <w:br/>
        <w:t>No impact even after changing the DLP policies in migration.</w:t>
        <w:br/>
        <w:t>Does CloudFuze create users while migrating channels or DMS?</w:t>
        <w:br/>
        <w:t>No, CloudFuze cannot create users.</w:t>
        <w:br/>
        <w:t>If external users are guest users in the destination, how are they migrated?</w:t>
        <w:br/>
        <w:t>External users from Slack are mapped to guest user email IDs in CloudFuze’s user mapping. Their messages are then migrated under the guest user’s name</w:t>
        <w:br/>
        <w:t>false,false,1</w:t>
      </w:r>
    </w:p>
    <w:p>
      <w:r>
        <w:br w:type="page"/>
      </w:r>
    </w:p>
    <w:p>
      <w:pPr>
        <w:pStyle w:val="Heading1"/>
      </w:pPr>
      <w:r>
        <w:t>26. DOC 360 - Email Migrations Questions</w:t>
      </w:r>
    </w:p>
    <w:p>
      <w:pPr>
        <w:pStyle w:val="IntenseQuote"/>
      </w:pPr>
      <w:r>
        <w:t>URL: https://cloudfuzecom.sharepoint.com/sites/DOC360/SitePages/Email%20Migrations%20Questions.aspx</w:t>
      </w:r>
    </w:p>
    <w:p>
      <w:r>
        <w:t>You may be trying to access this site from a secured browser on the server. Please enable scripts and reload this page.</w:t>
        <w:br/>
        <w:t>Turn on more accessible mode</w:t>
        <w:br/>
        <w:t>Turn off more accessible mode</w:t>
        <w:br/>
        <w:t>Skip Ribbon Commands</w:t>
        <w:br/>
        <w:t>Skip to main content</w:t>
        <w:br/>
        <w:t>Turn off Animations</w:t>
        <w:br/>
        <w:t>Turn on Animations</w:t>
        <w:br/>
        <w:t>SharePoint</w:t>
        <w:br/>
        <w:t>Suditya Nimmala</w:t>
        <w:br/>
        <w:t>SN</w:t>
        <w:br/>
        <w:t>Sign in</w:t>
        <w:br/>
        <w:t>Suditya Nimmala</w:t>
        <w:br/>
        <w:t>To navigate through the Ribbon, use standard browser navigation keys. To skip between groups, use Ctrl+LEFT or Ctrl+RIGHT. To jump to the first Ribbon tab use Ctrl+[. To jump to the last selected command use Ctrl+]. To activate a command, use Enter.</w:t>
        <w:br/>
        <w:t>Browse</w:t>
        <w:br/>
        <w:t>Tab 1 of 3.</w:t>
        <w:br/>
        <w:t>Page</w:t>
        <w:br/>
        <w:t>Tab 2 of 3.</w:t>
        <w:br/>
        <w:t>Publish</w:t>
        <w:br/>
        <w:t>Tab 3 of 3.</w:t>
        <w:br/>
        <w:t>Edit</w:t>
        <w:br/>
        <w:t>Edit Links</w:t>
        <w:br/>
        <w:t>Email Migrations Questions</w:t>
        <w:br/>
        <w:t>It looks like your browser does not have JavaScript enabled. Please turn on JavaScript and try again.</w:t>
        <w:br/>
        <w:t>Site contents</w:t>
        <w:br/>
        <w:t>Important Status</w:t>
        <w:br/>
        <w:t>Version:</w:t>
        <w:br/>
        <w:t>0.1</w:t>
        <w:br/>
        <w:t>Important Status</w:t>
        <w:br/>
        <w:t>Status:</w:t>
        <w:br/>
        <w:t>Checked in and viewable by authorized users.</w:t>
        <w:br/>
        <w:t>Email Migrations Questions</w:t>
      </w:r>
    </w:p>
    <w:p>
      <w:r>
        <w:br w:type="page"/>
      </w:r>
    </w:p>
    <w:p>
      <w:pPr>
        <w:pStyle w:val="Heading1"/>
      </w:pPr>
      <w:r>
        <w:t>27. DOC 360 - Site Pages - By Author</w:t>
      </w:r>
    </w:p>
    <w:p>
      <w:pPr>
        <w:pStyle w:val="IntenseQuote"/>
      </w:pPr>
      <w:r>
        <w:t>URL: https://cloudfuzecom.sharepoint.com/sites/DOC360/SitePages</w:t>
      </w:r>
    </w:p>
    <w:p>
      <w:r>
        <w:t></w:t>
        <w:br/>
        <w:t>New</w:t>
        <w:br/>
        <w:t></w:t>
        <w:br/>
        <w:t>Export to Excel</w:t>
        <w:br/>
        <w:t></w:t>
        <w:br/>
        <w:t>Power Apps</w:t>
        <w:br/>
        <w:t></w:t>
        <w:br/>
        <w:t></w:t>
        <w:br/>
        <w:t>Automate</w:t>
        <w:br/>
        <w:t></w:t>
        <w:br/>
        <w:t></w:t>
        <w:br/>
        <w:t>0 selected</w:t>
        <w:br/>
        <w:t></w:t>
        <w:br/>
        <w:t>By Author</w:t>
        <w:br/>
        <w:t></w:t>
        <w:br/>
        <w:t></w:t>
        <w:br/>
        <w:t></w:t>
        <w:br/>
        <w:t></w:t>
      </w:r>
    </w:p>
    <w:p>
      <w:r>
        <w:br w:type="page"/>
      </w:r>
    </w:p>
    <w:p>
      <w:pPr>
        <w:pStyle w:val="Heading1"/>
      </w:pPr>
      <w:r>
        <w:t>28. DOC 360 - Box to Onedrive For Business</w:t>
      </w:r>
    </w:p>
    <w:p>
      <w:pPr>
        <w:pStyle w:val="IntenseQuote"/>
      </w:pPr>
      <w:r>
        <w:t>URL: https://cloudfuzecom.sharepoint.com/sites/DOC360/SitePages/Box%20to%20Onedrive%20For%20Business.aspx</w:t>
      </w:r>
    </w:p>
    <w:p>
      <w:r>
        <w:t>You may be trying to access this site from a secured browser on the server. Please enable scripts and reload this page.</w:t>
        <w:br/>
        <w:t>Turn on more accessible mode</w:t>
        <w:br/>
        <w:t>Turn off more accessible mode</w:t>
        <w:br/>
        <w:t>Skip Ribbon Commands</w:t>
        <w:br/>
        <w:t>Skip to main content</w:t>
        <w:br/>
        <w:t>Turn off Animations</w:t>
        <w:br/>
        <w:t>Turn on Animations</w:t>
        <w:br/>
        <w:t>SharePoint</w:t>
        <w:br/>
        <w:t>Suditya Nimmala</w:t>
        <w:br/>
        <w:t>SN</w:t>
        <w:br/>
        <w:t>Sign in</w:t>
        <w:br/>
        <w:t>Suditya Nimmala</w:t>
        <w:br/>
        <w:t>To navigate through the Ribbon, use standard browser navigation keys. To skip between groups, use Ctrl+LEFT or Ctrl+RIGHT. To jump to the first Ribbon tab use Ctrl+[. To jump to the last selected command use Ctrl+]. To activate a command, use Enter.</w:t>
        <w:br/>
        <w:t>Browse</w:t>
        <w:br/>
        <w:t>Tab 1 of 3.</w:t>
        <w:br/>
        <w:t>Page</w:t>
        <w:br/>
        <w:t>Tab 2 of 3.</w:t>
        <w:br/>
        <w:t>Publish</w:t>
        <w:br/>
        <w:t>Tab 3 of 3.</w:t>
        <w:br/>
        <w:t>Edit</w:t>
        <w:br/>
        <w:t>Edit Links</w:t>
        <w:br/>
        <w:t>Box to Onedrive For Business</w:t>
        <w:br/>
        <w:t>It looks like your browser does not have JavaScript enabled. Please turn on JavaScript and try again.</w:t>
        <w:br/>
        <w:t>Site contents</w:t>
        <w:br/>
        <w:t>Important Status</w:t>
        <w:br/>
        <w:t>Version:</w:t>
        <w:br/>
        <w:t>0.1</w:t>
        <w:br/>
        <w:t>Important Status</w:t>
        <w:br/>
        <w:t>Status:</w:t>
        <w:br/>
        <w:t>Checked in and viewable by authorized users.</w:t>
        <w:br/>
        <w:t>Box to Onedrive For Business</w:t>
      </w:r>
    </w:p>
    <w:p>
      <w:r>
        <w:br w:type="page"/>
      </w:r>
    </w:p>
    <w:p>
      <w:pPr>
        <w:pStyle w:val="Heading1"/>
      </w:pPr>
      <w:r>
        <w:t>29. DOC 360 - Sharefile to Sharepoint</w:t>
      </w:r>
    </w:p>
    <w:p>
      <w:pPr>
        <w:pStyle w:val="IntenseQuote"/>
      </w:pPr>
      <w:r>
        <w:t>URL: https://cloudfuzecom.sharepoint.com/sites/DOC360/SitePages/Sharefile%20to%20Sharepoint.aspx</w:t>
      </w:r>
    </w:p>
    <w:p>
      <w:r>
        <w:t>You may be trying to access this site from a secured browser on the server. Please enable scripts and reload this page.</w:t>
        <w:br/>
        <w:t>Turn on more accessible mode</w:t>
        <w:br/>
        <w:t>Turn off more accessible mode</w:t>
        <w:br/>
        <w:t>Skip Ribbon Commands</w:t>
        <w:br/>
        <w:t>Skip to main content</w:t>
        <w:br/>
        <w:t>Turn off Animations</w:t>
        <w:br/>
        <w:t>Turn on Animations</w:t>
        <w:br/>
        <w:t>SharePoint</w:t>
        <w:br/>
        <w:t>Suditya Nimmala</w:t>
        <w:br/>
        <w:t>SN</w:t>
        <w:br/>
        <w:t>Sign in</w:t>
        <w:br/>
        <w:t>Suditya Nimmala</w:t>
        <w:br/>
        <w:t>To navigate through the Ribbon, use standard browser navigation keys. To skip between groups, use Ctrl+LEFT or Ctrl+RIGHT. To jump to the first Ribbon tab use Ctrl+[. To jump to the last selected command use Ctrl+]. To activate a command, use Enter.</w:t>
        <w:br/>
        <w:t>Browse</w:t>
        <w:br/>
        <w:t>Tab 1 of 3.</w:t>
        <w:br/>
        <w:t>Page</w:t>
        <w:br/>
        <w:t>Tab 2 of 3.</w:t>
        <w:br/>
        <w:t>Publish</w:t>
        <w:br/>
        <w:t>Tab 3 of 3.</w:t>
        <w:br/>
        <w:t>Edit</w:t>
        <w:br/>
        <w:t>Edit Links</w:t>
        <w:br/>
        <w:t>Sharefile to Sharepoint</w:t>
        <w:br/>
        <w:t>It looks like your browser does not have JavaScript enabled. Please turn on JavaScript and try again.</w:t>
        <w:br/>
        <w:t>Site contents</w:t>
        <w:br/>
        <w:t>Important Status</w:t>
        <w:br/>
        <w:t>Version:</w:t>
        <w:br/>
        <w:t>0.3</w:t>
        <w:br/>
        <w:t>Important Status</w:t>
        <w:br/>
        <w:t>Status:</w:t>
        <w:br/>
        <w:t>Checked in and viewable by authorized users.</w:t>
        <w:br/>
        <w:t>Sharefile to Sharepoint</w:t>
        <w:br/>
        <w:t>1.Is it posible to customize the post migration report by adding a section for external permissions to validate them ?</w:t>
        <w:br/>
        <w:t>Adding a large number of permissions to the post migration report is not feasible and is not considered a valid customization request.</w:t>
        <w:br/>
        <w:t>2. Long Folder path link in microsoft website?</w:t>
        <w:br/>
        <w:t>https://support.microsoft.com/en-us/office/restrictions-and-limitations-in-onedrive-and-sharepoint-64883a5d-228e-48f5-b3d2-eb39e07630fa#invalidfilefoldernames</w:t>
        <w:br/>
        <w:t>3. Do we migrate external permissions from Sharefile to SharePoint?</w:t>
        <w:br/>
        <w:t>Yes, we do migrate.</w:t>
        <w:br/>
        <w:t>4. Can we migrate On prem Sharefile to Sharepoint?</w:t>
        <w:br/>
        <w:t>this is an entirely new combination. As we received information from developer, we need to build this combination.</w:t>
        <w:br/>
        <w:t>false,false,1</w:t>
      </w:r>
    </w:p>
    <w:p>
      <w:r>
        <w:br w:type="page"/>
      </w:r>
    </w:p>
    <w:p>
      <w:pPr>
        <w:pStyle w:val="Heading1"/>
      </w:pPr>
      <w:r>
        <w:t>30. DOC 360 - Slack to Google Chat</w:t>
      </w:r>
    </w:p>
    <w:p>
      <w:pPr>
        <w:pStyle w:val="IntenseQuote"/>
      </w:pPr>
      <w:r>
        <w:t>URL: https://cloudfuzecom.sharepoint.com/sites/DOC360/SitePages/Slack%20to%20Google%20Chat.aspx</w:t>
      </w:r>
    </w:p>
    <w:p>
      <w:r>
        <w:t>You may be trying to access this site from a secured browser on the server. Please enable scripts and reload this page.</w:t>
        <w:br/>
        <w:t>Turn on more accessible mode</w:t>
        <w:br/>
        <w:t>Turn off more accessible mode</w:t>
        <w:br/>
        <w:t>Skip Ribbon Commands</w:t>
        <w:br/>
        <w:t>Skip to main content</w:t>
        <w:br/>
        <w:t>Turn off Animations</w:t>
        <w:br/>
        <w:t>Turn on Animations</w:t>
        <w:br/>
        <w:t>SharePoint</w:t>
        <w:br/>
        <w:t>Suditya Nimmala</w:t>
        <w:br/>
        <w:t>SN</w:t>
        <w:br/>
        <w:t>Sign in</w:t>
        <w:br/>
        <w:t>Suditya Nimmala</w:t>
        <w:br/>
        <w:t>To navigate through the Ribbon, use standard browser navigation keys. To skip between groups, use Ctrl+LEFT or Ctrl+RIGHT. To jump to the first Ribbon tab use Ctrl+[. To jump to the last selected command use Ctrl+]. To activate a command, use Enter.</w:t>
        <w:br/>
        <w:t>Browse</w:t>
        <w:br/>
        <w:t>Tab 1 of 3.</w:t>
        <w:br/>
        <w:t>Page</w:t>
        <w:br/>
        <w:t>Tab 2 of 3.</w:t>
        <w:br/>
        <w:t>Publish</w:t>
        <w:br/>
        <w:t>Tab 3 of 3.</w:t>
        <w:br/>
        <w:t>Edit</w:t>
        <w:br/>
        <w:t>Edit Links</w:t>
        <w:br/>
        <w:t>Slack to Google Chat</w:t>
        <w:br/>
        <w:t>It looks like your browser does not have JavaScript enabled. Please turn on JavaScript and try again.</w:t>
        <w:br/>
        <w:t>Site contents</w:t>
        <w:br/>
        <w:t>Important Status</w:t>
        <w:br/>
        <w:t>Version:</w:t>
        <w:br/>
        <w:t>0.3</w:t>
        <w:br/>
        <w:t>Important Status</w:t>
        <w:br/>
        <w:t>Status:</w:t>
        <w:br/>
        <w:t>Checked in and viewable by authorized users.</w:t>
        <w:br/>
        <w:t>Slack to Google Chat</w:t>
        <w:br/>
        <w:t>1. Can we migrate into existing space?</w:t>
        <w:br/>
        <w:t>No, we cant migrate into existing space. Instead, a new space will be create by CloudFuze.</w:t>
        <w:br/>
        <w:t>2. if external members are added to some channels, do their messages get migrated?</w:t>
        <w:br/>
        <w:t>No, those messages will be migrated, but their will be posted by the admin. Above each message, you will see the original user who posted it.</w:t>
        <w:br/>
        <w:t>3. Can we customize these in reports to know that external user posted messages?</w:t>
        <w:br/>
        <w:t>4. Can we migrate the links to other messages from slack to chat?</w:t>
        <w:br/>
        <w:t>No, Those will be migrate as links, just like in the source. When we try to access them, they will redirect back to slack.</w:t>
        <w:br/>
        <w:t>false,false,1</w:t>
      </w:r>
    </w:p>
    <w:p>
      <w:r>
        <w:br w:type="page"/>
      </w:r>
    </w:p>
    <w:p>
      <w:pPr>
        <w:pStyle w:val="Heading1"/>
      </w:pPr>
      <w:r>
        <w:t>31. DOC 360 - Google to Office</w:t>
      </w:r>
    </w:p>
    <w:p>
      <w:pPr>
        <w:pStyle w:val="IntenseQuote"/>
      </w:pPr>
      <w:r>
        <w:t>URL: https://cloudfuzecom.sharepoint.com/sites/DOC360/SitePages/Google%20to%20Office.aspx</w:t>
      </w:r>
    </w:p>
    <w:p>
      <w:r>
        <w:t>You may be trying to access this site from a secured browser on the server. Please enable scripts and reload this page.</w:t>
        <w:br/>
        <w:t>Turn on more accessible mode</w:t>
        <w:br/>
        <w:t>Turn off more accessible mode</w:t>
        <w:br/>
        <w:t>Skip Ribbon Commands</w:t>
        <w:br/>
        <w:t>Skip to main content</w:t>
        <w:br/>
        <w:t>Turn off Animations</w:t>
        <w:br/>
        <w:t>Turn on Animations</w:t>
        <w:br/>
        <w:t>SharePoint</w:t>
        <w:br/>
        <w:t>Suditya Nimmala</w:t>
        <w:br/>
        <w:t>SN</w:t>
        <w:br/>
        <w:t>Sign in</w:t>
        <w:br/>
        <w:t>Suditya Nimmala</w:t>
        <w:br/>
        <w:t>To navigate through the Ribbon, use standard browser navigation keys. To skip between groups, use Ctrl+LEFT or Ctrl+RIGHT. To jump to the first Ribbon tab use Ctrl+[. To jump to the last selected command use Ctrl+]. To activate a command, use Enter.</w:t>
        <w:br/>
        <w:t>Browse</w:t>
        <w:br/>
        <w:t>Tab 1 of 3.</w:t>
        <w:br/>
        <w:t>Page</w:t>
        <w:br/>
        <w:t>Tab 2 of 3.</w:t>
        <w:br/>
        <w:t>Publish</w:t>
        <w:br/>
        <w:t>Tab 3 of 3.</w:t>
        <w:br/>
        <w:t>Edit</w:t>
        <w:br/>
        <w:t>Edit Links</w:t>
        <w:br/>
        <w:t>Google to Office</w:t>
        <w:br/>
        <w:t>It looks like your browser does not have JavaScript enabled. Please turn on JavaScript and try again.</w:t>
        <w:br/>
        <w:t>Site contents</w:t>
        <w:br/>
        <w:t>Important Status</w:t>
        <w:br/>
        <w:t>Version:</w:t>
        <w:br/>
        <w:t>0.2</w:t>
        <w:br/>
        <w:t>Important Status</w:t>
        <w:br/>
        <w:t>Status:</w:t>
        <w:br/>
        <w:t>Checked in and viewable by authorized users.</w:t>
        <w:br/>
        <w:t>Google to Office</w:t>
        <w:br/>
        <w:t>1.</w:t>
        <w:br/>
        <w:t>Can we migrate Google Forms, Drawings and Sites?</w:t>
        <w:br/>
        <w:t>No we cannot migrate google forms, drawings and sites.</w:t>
        <w:br/>
        <w:t>2.</w:t>
        <w:br/>
        <w:t>Can we migrate Google Vault?</w:t>
        <w:br/>
        <w:t>No, we can't.</w:t>
        <w:br/>
        <w:t>3.</w:t>
        <w:br/>
        <w:t>Any rate limits during the migration from Google to office?</w:t>
        <w:br/>
        <w:t>No, there are no rate limits.</w:t>
        <w:br/>
        <w:t>4.</w:t>
        <w:br/>
        <w:t>Can we migrate complex google sheet formulas?</w:t>
        <w:br/>
        <w:t>Only formulas accepted by office will migrate, the rest will not.</w:t>
        <w:br/>
        <w:t>5.</w:t>
        <w:br/>
        <w:t>Can we migrate appscript to macros?</w:t>
        <w:br/>
        <w:t>No, as of now. We are not migrating them.</w:t>
        <w:br/>
        <w:t>false,false,1</w:t>
      </w:r>
    </w:p>
    <w:p>
      <w:r>
        <w:br w:type="page"/>
      </w:r>
    </w:p>
    <w:p>
      <w:pPr>
        <w:pStyle w:val="Heading1"/>
      </w:pPr>
      <w:r>
        <w:t>32. DOC 360 - Teams - Teams &amp; Google chat</w:t>
      </w:r>
    </w:p>
    <w:p>
      <w:pPr>
        <w:pStyle w:val="IntenseQuote"/>
      </w:pPr>
      <w:r>
        <w:t>URL: https://cloudfuzecom.sharepoint.com/sites/DOC360/SitePages/Teams%20-%20Teams%20&amp;%20Google%20chat.aspx</w:t>
      </w:r>
    </w:p>
    <w:p>
      <w:r>
        <w:t>You may be trying to access this site from a secured browser on the server. Please enable scripts and reload this page.</w:t>
        <w:br/>
        <w:t>Turn on more accessible mode</w:t>
        <w:br/>
        <w:t>Turn off more accessible mode</w:t>
        <w:br/>
        <w:t>Skip Ribbon Commands</w:t>
        <w:br/>
        <w:t>Skip to main content</w:t>
        <w:br/>
        <w:t>Turn off Animations</w:t>
        <w:br/>
        <w:t>Turn on Animations</w:t>
        <w:br/>
        <w:t>SharePoint</w:t>
        <w:br/>
        <w:t>Suditya Nimmala</w:t>
        <w:br/>
        <w:t>SN</w:t>
        <w:br/>
        <w:t>Sign in</w:t>
        <w:br/>
        <w:t>Suditya Nimmala</w:t>
        <w:br/>
        <w:t>To navigate through the Ribbon, use standard browser navigation keys. To skip between groups, use Ctrl+LEFT or Ctrl+RIGHT. To jump to the first Ribbon tab use Ctrl+[. To jump to the last selected command use Ctrl+]. To activate a command, use Enter.</w:t>
        <w:br/>
        <w:t>Browse</w:t>
        <w:br/>
        <w:t>Tab 1 of 3.</w:t>
        <w:br/>
        <w:t>Page</w:t>
        <w:br/>
        <w:t>Tab 2 of 3.</w:t>
        <w:br/>
        <w:t>Publish</w:t>
        <w:br/>
        <w:t>Tab 3 of 3.</w:t>
        <w:br/>
        <w:t>Edit</w:t>
        <w:br/>
        <w:t>Edit Links</w:t>
        <w:br/>
        <w:t>Teams - Teams &amp; Google chat</w:t>
        <w:br/>
        <w:t>It looks like your browser does not have JavaScript enabled. Please turn on JavaScript and try again.</w:t>
        <w:br/>
        <w:t>Site contents</w:t>
        <w:br/>
        <w:t>Teams - Teams &amp; Google chat</w:t>
        <w:br/>
        <w:t>Features</w:t>
        <w:br/>
        <w:t>Teams to Teams</w:t>
        <w:br/>
        <w:t>Teams to Google Chat</w:t>
        <w:br/>
        <w:t>One Time Migration</w:t>
        <w:br/>
        <w:t>Yes</w:t>
        <w:br/>
        <w:t>Yes</w:t>
        <w:br/>
        <w:t>Delta migration</w:t>
        <w:br/>
        <w:t>Yes</w:t>
        <w:br/>
        <w:t>Yes</w:t>
        <w:br/>
        <w:t>Public Teams Migration</w:t>
        <w:br/>
        <w:t>Yes</w:t>
        <w:br/>
        <w:t>Yes</w:t>
        <w:br/>
        <w:t>Private Teams Migrations</w:t>
        <w:br/>
        <w:t>Yes</w:t>
        <w:br/>
        <w:t>Yes</w:t>
        <w:br/>
        <w:t>Teams Members</w:t>
        <w:br/>
        <w:t>Yes</w:t>
        <w:br/>
        <w:t>Yes</w:t>
        <w:br/>
        <w:t>Message Posted Username</w:t>
        <w:br/>
        <w:t>Yes</w:t>
        <w:br/>
        <w:t>Yes</w:t>
        <w:br/>
        <w:t>Text Messages</w:t>
        <w:br/>
        <w:t>Yes</w:t>
        <w:br/>
        <w:t>Yes</w:t>
        <w:br/>
        <w:t>Self Messages</w:t>
        <w:br/>
        <w:t>No</w:t>
        <w:br/>
        <w:t>No</w:t>
        <w:br/>
        <w:t>Threads</w:t>
        <w:br/>
        <w:t>Yes</w:t>
        <w:br/>
        <w:t>Yes</w:t>
        <w:br/>
        <w:t>Attachments</w:t>
        <w:br/>
        <w:t>Yes</w:t>
        <w:br/>
        <w:t>Yes</w:t>
        <w:br/>
        <w:t>User Mentions in direct messages</w:t>
        <w:br/>
        <w:t>Yes</w:t>
        <w:br/>
        <w:t>Yes</w:t>
        <w:br/>
        <w:t>User Mentions in Channels</w:t>
        <w:br/>
        <w:t>​Yes</w:t>
        <w:br/>
        <w:t>​</w:t>
        <w:br/>
        <w:t>No</w:t>
        <w:br/>
        <w:t>[</w:t>
        <w:br/>
        <w:t>because of the limitations from google chat]</w:t>
        <w:br/>
        <w:t>Emojis</w:t>
        <w:br/>
        <w:t>Yes</w:t>
        <w:br/>
        <w:t>Yes</w:t>
        <w:br/>
        <w:t>​Reactions</w:t>
        <w:br/>
        <w:t>​</w:t>
        <w:br/>
        <w:t>No</w:t>
        <w:br/>
        <w:t>​Yes</w:t>
        <w:br/>
        <w:t>​Custom emoji and reactions</w:t>
        <w:br/>
        <w:t>​</w:t>
        <w:br/>
        <w:t>No</w:t>
        <w:br/>
        <w:t>No</w:t>
        <w:br/>
        <w:t>User Groups</w:t>
        <w:br/>
        <w:t>Yes</w:t>
        <w:br/>
        <w:t>Yes</w:t>
        <w:br/>
        <w:t>Pinned Messages</w:t>
        <w:br/>
        <w:t>Yes</w:t>
        <w:br/>
        <w:t>Yes</w:t>
        <w:br/>
        <w:t>Pre-Scan</w:t>
        <w:br/>
        <w:t>Yes</w:t>
        <w:br/>
        <w:t>Yes</w:t>
        <w:br/>
        <w:t>Direct Messages Migration</w:t>
        <w:br/>
        <w:t>Yes</w:t>
        <w:br/>
        <w:t>Yes</w:t>
        <w:br/>
        <w:t>Unlimited Delta</w:t>
        <w:br/>
        <w:t>Yes</w:t>
        <w:br/>
        <w:t>Yes</w:t>
        <w:br/>
        <w:t>Option to cancel &amp; Pause the Direct Message Migration.</w:t>
        <w:br/>
        <w:t>Yes</w:t>
        <w:br/>
        <w:t>Yes</w:t>
        <w:br/>
        <w:t>Option to cancel &amp; Pause the channel Migration.</w:t>
        <w:br/>
        <w:t>Yes</w:t>
        <w:br/>
        <w:t>Yes</w:t>
        <w:br/>
        <w:t>When the user chooses to close spaces, RETRY will be disabled from the backend.</w:t>
        <w:br/>
        <w:t>No</w:t>
        <w:br/>
        <w:t>No</w:t>
        <w:br/>
        <w:t>JSON file export for Public Teams</w:t>
        <w:br/>
        <w:t>No</w:t>
        <w:br/>
        <w:t>No</w:t>
        <w:br/>
        <w:t>JSON file export for Private Teams</w:t>
        <w:br/>
        <w:t>No</w:t>
        <w:br/>
        <w:t>No</w:t>
        <w:br/>
        <w:t>JSON file export for DMs</w:t>
        <w:br/>
        <w:t>No</w:t>
        <w:br/>
        <w:t>No</w:t>
        <w:br/>
        <w:t>Filtering/ Selecting Timeperiod to Migrate e.g. last 18 months, or last 3 years, etc</w:t>
        <w:br/>
        <w:t>Yes</w:t>
        <w:br/>
        <w:t>Yes</w:t>
        <w:br/>
        <w:t>Supress the message reactions</w:t>
        <w:br/>
        <w:t>No</w:t>
        <w:br/>
        <w:t>No</w:t>
        <w:br/>
        <w:t>Suspended users during the migration are mapped to the service account</w:t>
        <w:br/>
        <w:t>No</w:t>
        <w:br/>
        <w:t>No</w:t>
        <w:br/>
        <w:t>Channel Renaming</w:t>
        <w:br/>
        <w:t>Yes</w:t>
        <w:br/>
        <w:t>Yes</w:t>
        <w:br/>
        <w:t>Retry Conflict message for DMs on UI.</w:t>
        <w:br/>
        <w:t>Yes</w:t>
        <w:br/>
        <w:t>Yes</w:t>
        <w:br/>
        <w:t>Retry Conflict message for channels on UI.</w:t>
        <w:br/>
        <w:t>Yes</w:t>
        <w:br/>
        <w:t>Yes</w:t>
        <w:br/>
        <w:t>Modified the timestamp for direct messages.</w:t>
        <w:br/>
        <w:t>Yes</w:t>
        <w:br/>
        <w:t>Yes</w:t>
        <w:br/>
        <w:t>Implemented pagination in channels page</w:t>
        <w:br/>
        <w:t>Yes</w:t>
        <w:br/>
        <w:t>Yes</w:t>
        <w:br/>
        <w:t>Implemented pagination in Direct message  page</w:t>
        <w:br/>
        <w:t>Yes</w:t>
        <w:br/>
        <w:t>Yes</w:t>
        <w:br/>
        <w:t>Implemented delete icon in channels page and direct message page.</w:t>
        <w:br/>
        <w:t>Yes</w:t>
        <w:br/>
        <w:t>Yes</w:t>
        <w:br/>
        <w:t>Bulk Delta Migration</w:t>
        <w:br/>
        <w:t>Yes</w:t>
        <w:br/>
        <w:t>Yes</w:t>
        <w:br/>
        <w:t>Non admin private channel migration</w:t>
        <w:br/>
        <w:t>Yes</w:t>
        <w:br/>
        <w:t>Yes</w:t>
        <w:br/>
        <w:t>Mapped User Filter for Direct Messages</w:t>
        <w:br/>
        <w:t>Yes</w:t>
        <w:br/>
        <w:t>No</w:t>
        <w:br/>
        <w:t>​Sync New User</w:t>
        <w:br/>
        <w:t>​Yes</w:t>
        <w:br/>
        <w:t>​Yes</w:t>
        <w:br/>
        <w:t>​External User migration in channels</w:t>
        <w:br/>
        <w:t>​</w:t>
        <w:br/>
        <w:t>No</w:t>
        <w:br/>
        <w:t>​</w:t>
        <w:br/>
        <w:t>No</w:t>
        <w:br/>
        <w:t>​Pagination and Search box on the report page</w:t>
        <w:br/>
        <w:t>Yes</w:t>
        <w:br/>
        <w:t>​</w:t>
        <w:br/>
        <w:t>Yes</w:t>
        <w:br/>
        <w:t>​Start and End Date of Migration</w:t>
        <w:br/>
        <w:t>​</w:t>
        <w:br/>
        <w:t>Yes</w:t>
        <w:br/>
        <w:t>​</w:t>
        <w:br/>
        <w:t>Yes</w:t>
        <w:br/>
        <w:t>​</w:t>
        <w:br/>
        <w:t>Enable the menu panel</w:t>
        <w:br/>
        <w:t>​</w:t>
        <w:br/>
        <w:t>Yes</w:t>
        <w:br/>
        <w:t>​Yes</w:t>
        <w:br/>
        <w:t>​Check delta feature</w:t>
        <w:br/>
        <w:t>​</w:t>
        <w:br/>
        <w:t>Yes</w:t>
        <w:br/>
        <w:t>​</w:t>
        <w:br/>
        <w:t>Yes</w:t>
        <w:br/>
        <w:t>​</w:t>
        <w:br/>
        <w:t>Split Channel feature</w:t>
        <w:br/>
        <w:t>​</w:t>
        <w:br/>
        <w:t>No</w:t>
        <w:br/>
        <w:t>​</w:t>
        <w:br/>
        <w:t>No</w:t>
        <w:br/>
        <w:t>​Merge CSV in User Mapping Page</w:t>
        <w:br/>
        <w:t>​</w:t>
        <w:br/>
        <w:t>No</w:t>
        <w:br/>
        <w:t>​</w:t>
        <w:br/>
        <w:t>No</w:t>
        <w:br/>
        <w:t>​</w:t>
        <w:br/>
        <w:t>Teams to migrate into existing Teams/space</w:t>
        <w:br/>
        <w:t>​</w:t>
        <w:br/>
        <w:t>No</w:t>
        <w:br/>
        <w:t>​</w:t>
        <w:br/>
        <w:t>No</w:t>
        <w:br/>
        <w:t>​</w:t>
        <w:br/>
        <w:t>Revoke the api of slack before/after initiating the migration</w:t>
        <w:br/>
        <w:t>​NA</w:t>
        <w:br/>
        <w:t>​NA</w:t>
        <w:br/>
        <w:t>Features</w:t>
        <w:br/>
        <w:t>Description</w:t>
        <w:br/>
        <w:t>One Time Migration</w:t>
        <w:br/>
        <w:t>The initial transfer of channels and direct messages (DMs) from Teams to Teams/Chat</w:t>
        <w:br/>
        <w:t>Delta Migration</w:t>
        <w:br/>
        <w:t>Migration of incremental changes made in Teams channels/DMs during the ongoing onetime migration is in progress.</w:t>
        <w:br/>
        <w:t>Public Teams Migration</w:t>
        <w:br/>
        <w:t>Transferring public channels from Teams to Teams/Chat, including all associated messages, attachments, and other content.</w:t>
        <w:br/>
        <w:t>Private Teams Migrations</w:t>
        <w:br/>
        <w:t>Migrating private channels from Teams to Teams/Chat, preserving message history and content while maintaining the appropriate access restrictions.</w:t>
        <w:br/>
        <w:t>Team Members</w:t>
        <w:br/>
        <w:t>Ensuring that all members of the migrated channels are correctly transferred to Teams,maintaining the same membership and permissions.</w:t>
        <w:br/>
        <w:t>Message Posted Username</w:t>
        <w:br/>
        <w:t>Retaining the information about the user who posted each message during the migration process, enabling proper attribution.</w:t>
        <w:br/>
        <w:t>Text Messages</w:t>
        <w:br/>
        <w:t>Transferring regular messages from Teams to Teams/Chat, including text-based communication between users.</w:t>
        <w:br/>
        <w:t>Self Messages</w:t>
        <w:br/>
        <w:t>Transferring regular messages from Teams to Teams/Chat, including text-based communication which user sent to himself.</w:t>
        <w:br/>
        <w:t>Threads</w:t>
        <w:br/>
        <w:t>Preserving threaded conversations within channels, allowing users to follow and participate in ongoing discussions.</w:t>
        <w:br/>
        <w:t>Attachments</w:t>
        <w:br/>
        <w:t>Migrating file attachments shared within channels, ensuring that all relevant files are transferred and accessible in Teams.</w:t>
        <w:br/>
        <w:t>User Mentions</w:t>
        <w:br/>
        <w:t>Retaining user mentions in messages during the migration, ensuring that notifications and references to specific users are preserved.</w:t>
        <w:br/>
        <w:t>Emojis</w:t>
        <w:br/>
        <w:t>Transferring emojis used in Teams to Teams/Chat, maintaining the same expressions and visual elements in the migrated content.</w:t>
        <w:br/>
        <w:t>User Groups</w:t>
        <w:br/>
        <w:t>Transferring user groups or teams from Teams to Teams/Chat, preserving the group structure and membership for seamless collaboration.</w:t>
        <w:br/>
        <w:t>Pinned Messages</w:t>
        <w:br/>
        <w:t>Preserving pinned messages in Direct Messages(channels is out of scope), allowing important information and announcements to  remain accessible in Teams chats.</w:t>
        <w:br/>
        <w:t>Pre-Scan</w:t>
        <w:br/>
        <w:t>Conducting a preliminary scan or analysis of the Teams data to identify and prepare for any potential migration challenges or issues.</w:t>
        <w:br/>
        <w:t>Direct Messages Migration</w:t>
        <w:br/>
        <w:t>Migrating one-on-one conversations or direct messages from Teans to Teams/Chat, ensuring that private communication is transferred securely.</w:t>
        <w:br/>
        <w:t>Unlimited Delta</w:t>
        <w:br/>
        <w:t>Offering unlimited delta migration as a feature, allowing for incremental and continuous migration of messages after a specific point in time, ensuring all new and updated content is seamlessly transferred.</w:t>
        <w:br/>
        <w:t>Option to cancel &amp; Pause the Direct Message Migration.</w:t>
        <w:br/>
        <w:t>Users can pause ongoing migrations or cancel migration  altogether before it's delivered.</w:t>
        <w:br/>
        <w:t>Option to cancel &amp; Pause the Team Migration.</w:t>
        <w:br/>
        <w:t>Users can pause ongoing  channel migrations or cancel channel migration  altogether before it's delivered.</w:t>
        <w:br/>
        <w:t>When the user chooses to close spaces, RETRY will be disabled from the backend.</w:t>
        <w:br/>
        <w:t>To maintain the order of the messages and attachments, once the user chooses to 'Close Space' then the Retry option will be disabled from the backend</w:t>
        <w:br/>
        <w:t>JSON file export for Public Teams</w:t>
        <w:br/>
        <w:t>Users can able to initiate public Teams migration after uploading  jason zip files in the UI.</w:t>
        <w:br/>
        <w:t>JSON file export for Private Teams</w:t>
        <w:br/>
        <w:t>Users can able to initiate private teams migration after uploading jason zip files in the UI.</w:t>
        <w:br/>
        <w:t>JSON file export for DMs</w:t>
        <w:br/>
        <w:t>Users can able to initiate Direct message migration after uploading jason zip files in the UI.</w:t>
        <w:br/>
        <w:t>Filtering/ Selecting Timeperiod to Migrate e.g. last 18 months, or last 3 years, etc.</w:t>
        <w:br/>
        <w:t>Users can able to filter channels based on specific time frames for efficient migration.</w:t>
        <w:br/>
        <w:t>Supress the message reactions</w:t>
        <w:br/>
        <w:t>Preventing the migration of reactions from Teams to Teams/Google chat</w:t>
        <w:br/>
        <w:t>Suspended users during the migration are mapped to the service account</w:t>
        <w:br/>
        <w:t>During migration from Teams to Teams/ Google chat, suspended users in Teams will be seamlessly mapped with service accounts.</w:t>
        <w:br/>
        <w:t>Team Renaming</w:t>
        <w:br/>
        <w:t>Users can  rename channels by simply highlighting the Team name text box.</w:t>
        <w:br/>
        <w:t>Edited Message Migration with the edited tag.</w:t>
        <w:br/>
        <w:t>This feature allows users to seamlessly migrate edited messages from Teams to Google Chat by including a specific keyword in the edited message.</w:t>
        <w:br/>
        <w:t>Modified the timestamp for direct messages.</w:t>
        <w:br/>
        <w:t>Timestamps in direct messages are migrated in new format.</w:t>
        <w:br/>
        <w:t>Teams</w:t>
        <w:br/>
        <w:t>:</w:t>
        <w:br/>
        <w:t>2023-09-22T10:30:49Z</w:t>
        <w:br/>
        <w:t>Google Chat</w:t>
        <w:br/>
        <w:t>:</w:t>
        <w:br/>
        <w:t>Message Posted : 31 Oct 2022 at 21:38:30</w:t>
        <w:br/>
        <w:t>Implemented pagination in Teams page</w:t>
        <w:br/>
        <w:t>Loading a large number of channels simultaneously can increase the load time of the page and strain server resources. Pagination helps distribute the data retrieval process across multiple pages, resulting in faster loading times and better overall performance.</w:t>
        <w:br/>
        <w:t>Implemented pagination in Direct message  page</w:t>
        <w:br/>
        <w:t>Loading all direct message conversations at once can lead to longer loading times and increased server load. Pagination distributes the retrieval and rendering of DM conversations across multiple pages, resulting in faster loading times and better overall performance.</w:t>
        <w:br/>
        <w:t>Implemented delete icon in Teams page and direct message page.</w:t>
        <w:br/>
        <w:t>In case users upload the wrong CSV file or encounter errors after uploading, having a delete icon allows the users to remove the uploaded CSV file in channels page and direct message page.</w:t>
        <w:br/>
        <w:t>Bulk Delta Migration</w:t>
        <w:br/>
        <w:t>This feature allows users to initiate delta migrations for multiple channels at the job level, significantly reducing manual work. Previously, delta migrations had to be initiated individually at the workspace level for each channel.</w:t>
        <w:br/>
        <w:t>Non admin private Teams migration</w:t>
        <w:br/>
        <w:t>Users can migrate private teams even if the admin is not part of the private team</w:t>
        <w:br/>
        <w:t>Mapped User Filter for Direct Messages</w:t>
        <w:br/>
        <w:t>This feature, named "Mapped User Filter," allows users to filter and display only Mapped users in the  UI.</w:t>
        <w:br/>
        <w:t>​</w:t>
        <w:br/>
        <w:t>Sync New User</w:t>
        <w:br/>
        <w:t>​</w:t>
        <w:br/>
        <w:t>The Sync New Users feature streamlines the process of adding new users to the cloud without needing to re-add the cloud from the migration tool. It also provides a count of the synced users along with the date and time of the sync. The information is formatted as follows:</w:t>
        <w:br/>
        <w:t>"Synced [Number] Users on [Date], [Time]"</w:t>
        <w:br/>
        <w:t>Example: "Synced 0 Users on 6/20/2024, 5:13:02 PM"</w:t>
        <w:br/>
        <w:t>​</w:t>
        <w:br/>
        <w:t>External User migration in Teams</w:t>
        <w:br/>
        <w:t>Teams containing external users are tagged with "ext" in the UI. After the completion of migration when the space is closed, invitations are automatically sent to the external users to join the migrated space.  External users have the option to accept these invitations; Only accepted users are added to the migrated space. Once the space is closed, in google chat migrated space will be created with external Tag . Messages posted by external users are migrated with a header showing "</w:t>
        <w:br/>
        <w:t>via external user (username)</w:t>
        <w:br/>
        <w:t>" and those messages will be posted by admin.</w:t>
        <w:br/>
        <w:t>​​Pagination and Search box in the Teams tab on the report page</w:t>
        <w:br/>
        <w:t>​The report page includes a pagination feature to navigate through large sets of data efficiently, breaking it into manageable pages. Additionally, a search box allows users to quickly search specific channels within the report page by entering keywords.</w:t>
        <w:br/>
        <w:t>​</w:t>
        <w:br/>
        <w:t>Pagination and Search box in the Direct Message tab on the report page</w:t>
        <w:br/>
        <w:t>​</w:t>
        <w:br/>
        <w:t>The report page includes a pagination feature to navigate through large sets of data efficiently, breaking it into manageable pages. Additionally, a search box allows users to quickly</w:t>
        <w:br/>
        <w:t>search</w:t>
        <w:br/>
        <w:t>specific</w:t>
        <w:br/>
        <w:t>DMs</w:t>
        <w:br/>
        <w:t>within the report page by entering keywords.</w:t>
        <w:br/>
        <w:t>​Start and End Date of Migration</w:t>
        <w:br/>
        <w:t>​After initiating the Channel/DM migration, the UI will display the initiated date. Once the migration is completed, the processed date will also be updated and shown.</w:t>
        <w:br/>
        <w:t>​Enable the menu panel</w:t>
        <w:br/>
        <w:t>​This feature allows users to toggle between tabs without having to reselect the source and destination each time they switch from the reports page to the Slack migration page, unless they have logged out or the session has timed out. Additionally, it ensures users are redirected to the previously used page within the Slack migration section.</w:t>
        <w:br/>
        <w:t>​Check delta feature</w:t>
        <w:br/>
        <w:t>​On the report page, if a space/Team has completed a one-time migration of channels and has delta Changes (new messages posted in teams after the one-time migration), users can use the "Check Delta" feature to identify them.</w:t>
        <w:br/>
        <w:t>​Split Channel feature</w:t>
        <w:br/>
        <w:t>​</w:t>
        <w:br/>
        <w:t>The 'Channel Split' feature lets users divide channels when they have a lot of messages, like 250,000 or more. In the UI, users can choose whether to split the channels or not. After enabling the split button and initiating the migration, the channels will split into multiple workspaces whenever the message count reaches above 250,000.</w:t>
        <w:br/>
        <w:t>​Merge CSV in User Mapping Page</w:t>
        <w:br/>
        <w:t>​When a CSV file containing a set of users is uploaded to the User Mapping page, the users from this file are displayed in the UI. If another CSV file with a different set of users is subsequently uploaded, the new users from the second CSV will be merged with the existing users from the first CSV. The original CSV data will not be removed; instead, both sets of users will be combined and shown together in the UI.</w:t>
        <w:br/>
        <w:t>​</w:t>
        <w:br/>
        <w:t>false,false,1</w:t>
      </w:r>
    </w:p>
    <w:p>
      <w:r>
        <w:br w:type="page"/>
      </w:r>
    </w:p>
    <w:p>
      <w:pPr>
        <w:pStyle w:val="Heading1"/>
      </w:pPr>
      <w:r>
        <w:t>33. DOC 360 - White Board Features &amp; Combinations</w:t>
      </w:r>
    </w:p>
    <w:p>
      <w:pPr>
        <w:pStyle w:val="IntenseQuote"/>
      </w:pPr>
      <w:r>
        <w:t>URL: https://cloudfuzecom.sharepoint.com/sites/DOC360/SitePages/White%20Board%20Features%20&amp;%20Combinations.aspx</w:t>
      </w:r>
    </w:p>
    <w:p>
      <w:r>
        <w:t>You may be trying to access this site from a secured browser on the server. Please enable scripts and reload this page.</w:t>
        <w:br/>
        <w:t>Turn on more accessible mode</w:t>
        <w:br/>
        <w:t>Turn off more accessible mode</w:t>
        <w:br/>
        <w:t>Skip Ribbon Commands</w:t>
        <w:br/>
        <w:t>Skip to main content</w:t>
        <w:br/>
        <w:t>Turn off Animations</w:t>
        <w:br/>
        <w:t>Turn on Animations</w:t>
        <w:br/>
        <w:t>SharePoint</w:t>
        <w:br/>
        <w:t>Suditya Nimmala</w:t>
        <w:br/>
        <w:t>SN</w:t>
        <w:br/>
        <w:t>Sign in</w:t>
        <w:br/>
        <w:t>Suditya Nimmala</w:t>
        <w:br/>
        <w:t>To navigate through the Ribbon, use standard browser navigation keys. To skip between groups, use Ctrl+LEFT or Ctrl+RIGHT. To jump to the first Ribbon tab use Ctrl+[. To jump to the last selected command use Ctrl+]. To activate a command, use Enter.</w:t>
        <w:br/>
        <w:t>Browse</w:t>
        <w:br/>
        <w:t>Tab 1 of 3.</w:t>
        <w:br/>
        <w:t>Page</w:t>
        <w:br/>
        <w:t>Tab 2 of 3.</w:t>
        <w:br/>
        <w:t>Publish</w:t>
        <w:br/>
        <w:t>Tab 3 of 3.</w:t>
        <w:br/>
        <w:t>Edit</w:t>
        <w:br/>
        <w:t>Edit Links</w:t>
        <w:br/>
        <w:t>White Board Features &amp; Combinations</w:t>
        <w:br/>
        <w:t>It looks like your browser does not have JavaScript enabled. Please turn on JavaScript and try again.</w:t>
        <w:br/>
        <w:t>Site contents</w:t>
        <w:br/>
        <w:t>White Board Features &amp; Combinations</w:t>
        <w:br/>
        <w:t>Features</w:t>
        <w:br/>
        <w:t>Mural to Miro</w:t>
        <w:br/>
        <w:t>Lucid to Miro</w:t>
        <w:br/>
        <w:t>Sticky Notes</w:t>
        <w:br/>
        <w:t>Yes</w:t>
        <w:br/>
        <w:t>Yes</w:t>
        <w:br/>
        <w:t>Text</w:t>
        <w:br/>
        <w:t>Yes</w:t>
        <w:br/>
        <w:t>Yes</w:t>
        <w:br/>
        <w:t>Connectors</w:t>
        <w:br/>
        <w:t>Yes</w:t>
        <w:br/>
        <w:t>Yes</w:t>
        <w:br/>
        <w:t>Shapes</w:t>
        <w:br/>
        <w:t>Yes</w:t>
        <w:br/>
        <w:t>Yes</w:t>
        <w:br/>
        <w:t>Icons</w:t>
        <w:br/>
        <w:t>Yes</w:t>
        <w:br/>
        <w:t>No</w:t>
        <w:br/>
        <w:t>Frames</w:t>
        <w:br/>
        <w:t>Yes</w:t>
        <w:br/>
        <w:t>No</w:t>
        <w:br/>
        <w:t>Images</w:t>
        <w:br/>
        <w:t>Yes</w:t>
        <w:br/>
        <w:t>Yes</w:t>
        <w:br/>
        <w:t>GIFs</w:t>
        <w:br/>
        <w:t>Yes</w:t>
        <w:br/>
        <w:t>No</w:t>
        <w:br/>
        <w:t>Files</w:t>
        <w:br/>
        <w:t>Yes</w:t>
        <w:br/>
        <w:t>No</w:t>
        <w:br/>
        <w:t>Internal Collaborators</w:t>
        <w:br/>
        <w:t>Yes</w:t>
        <w:br/>
        <w:t>Yes</w:t>
        <w:br/>
        <w:t>Comments</w:t>
        <w:br/>
        <w:t>No</w:t>
        <w:br/>
        <w:t>No</w:t>
        <w:br/>
        <w:t>Hand Drawing</w:t>
        <w:br/>
        <w:t>No</w:t>
        <w:br/>
        <w:t>No</w:t>
        <w:br/>
        <w:t>Tables</w:t>
        <w:br/>
        <w:t>No</w:t>
        <w:br/>
        <w:t>No</w:t>
        <w:br/>
        <w:t>Voting</w:t>
        <w:br/>
        <w:t>No</w:t>
        <w:br/>
        <w:t>No</w:t>
        <w:br/>
        <w:t>Features</w:t>
        <w:br/>
        <w:t>Description</w:t>
        <w:br/>
        <w:t>Sticky Notes</w:t>
        <w:br/>
        <w:t>Sticky Notes are virtual notes that can be added to a whiteboard.</w:t>
        <w:br/>
        <w:t>They are typically used for capturing and organizing ideas, tasks, or reminders.</w:t>
        <w:br/>
        <w:t>Text</w:t>
        <w:br/>
        <w:t>The Text feature allows users to add, edit, and format textual content directly</w:t>
        <w:br/>
        <w:t>on the whiteboard.</w:t>
        <w:br/>
        <w:t>Connectors</w:t>
        <w:br/>
        <w:t>Connectors are visual elements that allow users to create lines, arrows, or other</w:t>
        <w:br/>
        <w:t>shapes to establish connections or relationships between different objects or</w:t>
        <w:br/>
        <w:t>elements on the whiteboard.</w:t>
        <w:br/>
        <w:t>Shapes</w:t>
        <w:br/>
        <w:t>Shapes refer to predefined geometric or freeform objects that can be added to the</w:t>
        <w:br/>
        <w:t>whiteboard. They are used for visual representation, organization, or grouping of</w:t>
        <w:br/>
        <w:t>information. Shapes can include basic geometric forms (e.g., rectangles, circles) or</w:t>
        <w:br/>
        <w:t>more complex custom shapes, providing visual structure and clarity to the whiteboard content.</w:t>
        <w:br/>
        <w:t>Icons</w:t>
        <w:br/>
        <w:t>Icons are small visual symbols or representations used to convey meaning or provide</w:t>
        <w:br/>
        <w:t>visual cues within the whiteboard. They can represent objects, actions, or concepts,</w:t>
        <w:br/>
        <w:t>and they enhance the overall visual communication and user experience. Icons are</w:t>
        <w:br/>
        <w:t>often used to add visual interest or quickly convey information within the workspace.</w:t>
        <w:br/>
        <w:t>Frames</w:t>
        <w:br/>
        <w:t>Frames are containers or boundaries that enclose specific content within the</w:t>
        <w:br/>
        <w:t>whiteboard. They help organize and group related elements together, providing</w:t>
        <w:br/>
        <w:t>structure and visual organization to the workspace. Frames can be used to separate</w:t>
        <w:br/>
        <w:t>sections, highlight important information, or create visual compartments within the</w:t>
        <w:br/>
        <w:t>whiteboard.</w:t>
        <w:br/>
        <w:t>Images</w:t>
        <w:br/>
        <w:t>Images refer to visual graphics or pictures that can be inserted into the whiteboard.</w:t>
        <w:br/>
        <w:t>They can be photographs, illustrations, diagrams, or any other visual representation</w:t>
        <w:br/>
        <w:t>used to convey information or enhance the visual appeal of the workspace. Images</w:t>
        <w:br/>
        <w:t>allow users to incorporate visual content from external sources into the whiteboard.</w:t>
        <w:br/>
        <w:t>GIFs</w:t>
        <w:br/>
        <w:t>GIFs (Graphics Interchange Format) are animated image files that can be added to a</w:t>
        <w:br/>
        <w:t>whiteboard, bringing visual motion and expression to the content and enhancing the overall</w:t>
        <w:br/>
        <w:t>engagement and communication within the workspace.</w:t>
        <w:br/>
        <w:t>Files</w:t>
        <w:br/>
        <w:t>Files refer to documents or digital assets that can be uploaded and shared within a</w:t>
        <w:br/>
        <w:t>whiteboard platform. They can include various file types such as documents</w:t>
        <w:br/>
        <w:t>(e.g., PDFs, Word files), images, videos, or audio files. Files allow users to collaborate</w:t>
        <w:br/>
        <w:t>by sharing and accessing relevant materials directly within the whiteboard, enabling</w:t>
        <w:br/>
        <w:t>efficient content sharing and reference during collaborative work sessions.</w:t>
        <w:br/>
        <w:t>Internal Collaborators</w:t>
        <w:br/>
        <w:t>Internal Permissions ensure that collaboration and sharing of the whiteboard are</w:t>
        <w:br/>
        <w:t>regulated according to the defined settings.</w:t>
        <w:br/>
        <w:t>Comments</w:t>
        <w:br/>
        <w:t>Comments allow users to provide additional information, feedback, or discussion</w:t>
        <w:br/>
        <w:t>points related to specific elements or sections within the whiteboard.</w:t>
        <w:br/>
        <w:t>Hand Drawing</w:t>
        <w:br/>
        <w:t>Hand Drawing refers to the ability to create freehand or handwritten sketches,</w:t>
        <w:br/>
        <w:t>annotations, or doodles directly within the whiteboard.</w:t>
        <w:br/>
        <w:t>Tables</w:t>
        <w:br/>
        <w:t>Tables in whiteboard platforms are structured grids or matrices used for organizing</w:t>
        <w:br/>
        <w:t>and presenting tabular data in rows and columns.</w:t>
        <w:br/>
        <w:t>Voting</w:t>
        <w:br/>
        <w:t>Voting in whiteboard platforms facilitates collaborative decision-making by allowing</w:t>
        <w:br/>
        <w:t>participants to express their preferences or make choices through a polling mechanism.</w:t>
        <w:br/>
        <w:t>false,false,1</w:t>
      </w:r>
    </w:p>
    <w:p>
      <w:r>
        <w:br w:type="page"/>
      </w:r>
    </w:p>
    <w:p>
      <w:pPr>
        <w:pStyle w:val="Heading1"/>
      </w:pPr>
      <w:r>
        <w:t>34. DOC 360 - LinkEX Features &amp; Combinations</w:t>
      </w:r>
    </w:p>
    <w:p>
      <w:pPr>
        <w:pStyle w:val="IntenseQuote"/>
      </w:pPr>
      <w:r>
        <w:t>URL: https://cloudfuzecom.sharepoint.com/sites/DOC360/SitePages/LinkEX%20Features%20&amp;%20Combinations.aspx</w:t>
      </w:r>
    </w:p>
    <w:p>
      <w:r>
        <w:t>You may be trying to access this site from a secured browser on the server. Please enable scripts and reload this page.</w:t>
        <w:br/>
        <w:t>Turn on more accessible mode</w:t>
        <w:br/>
        <w:t>Turn off more accessible mode</w:t>
        <w:br/>
        <w:t>Skip Ribbon Commands</w:t>
        <w:br/>
        <w:t>Skip to main content</w:t>
        <w:br/>
        <w:t>Turn off Animations</w:t>
        <w:br/>
        <w:t>Turn on Animations</w:t>
        <w:br/>
        <w:t>SharePoint</w:t>
        <w:br/>
        <w:t>Suditya Nimmala</w:t>
        <w:br/>
        <w:t>SN</w:t>
        <w:br/>
        <w:t>Sign in</w:t>
        <w:br/>
        <w:t>Suditya Nimmala</w:t>
        <w:br/>
        <w:t>To navigate through the Ribbon, use standard browser navigation keys. To skip between groups, use Ctrl+LEFT or Ctrl+RIGHT. To jump to the first Ribbon tab use Ctrl+[. To jump to the last selected command use Ctrl+]. To activate a command, use Enter.</w:t>
        <w:br/>
        <w:t>Browse</w:t>
        <w:br/>
        <w:t>Tab 1 of 3.</w:t>
        <w:br/>
        <w:t>Page</w:t>
        <w:br/>
        <w:t>Tab 2 of 3.</w:t>
        <w:br/>
        <w:t>Publish</w:t>
        <w:br/>
        <w:t>Tab 3 of 3.</w:t>
        <w:br/>
        <w:t>Edit</w:t>
        <w:br/>
        <w:t>Edit Links</w:t>
        <w:br/>
        <w:t>LinkEX Features &amp; Combinations</w:t>
        <w:br/>
        <w:t>It looks like your browser does not have JavaScript enabled. Please turn on JavaScript and try again.</w:t>
        <w:br/>
        <w:t>Site contents</w:t>
        <w:br/>
        <w:t>LinkEX Features &amp; Combinations</w:t>
        <w:br/>
        <w:t>LinkEX Features &amp; Combinations</w:t>
        <w:br/>
        <w:t>Features</w:t>
        <w:br/>
        <w:t>Google Mydrive - Onedrive for business</w:t>
        <w:br/>
        <w:t>Google Mydrive - Sharepoint online</w:t>
        <w:br/>
        <w:t>Google Shared Drive to Onedrive for business</w:t>
        <w:br/>
        <w:t>Google Shared Drive to Sharepoint online</w:t>
        <w:br/>
        <w:t>Dropbox to Onedrive for business</w:t>
        <w:br/>
        <w:t>Dropbox to Sharepoint online</w:t>
        <w:br/>
        <w:t>Sharepoint online to Google shared drive</w:t>
        <w:br/>
        <w:t>Sharepoint online to Sharepoint online</w:t>
        <w:br/>
        <w:t>Box to Onedrive for business</w:t>
        <w:br/>
        <w:t>Box to Sharepoint online</w:t>
        <w:br/>
        <w:t>Link Files Identification</w:t>
        <w:br/>
        <w:t>Yes</w:t>
        <w:br/>
        <w:t>Yes</w:t>
        <w:br/>
        <w:t>Yes</w:t>
        <w:br/>
        <w:t>Yes</w:t>
        <w:br/>
        <w:t>Yes</w:t>
        <w:br/>
        <w:t>Yes</w:t>
        <w:br/>
        <w:t>Yes</w:t>
        <w:br/>
        <w:t>Yes</w:t>
        <w:br/>
        <w:t>Yes</w:t>
        <w:br/>
        <w:t>Yes</w:t>
        <w:br/>
        <w:t>Linked File Identification</w:t>
        <w:br/>
        <w:t>Yes</w:t>
        <w:br/>
        <w:t>Yes</w:t>
        <w:br/>
        <w:t>Yes</w:t>
        <w:br/>
        <w:t>Yes</w:t>
        <w:br/>
        <w:t>Yes</w:t>
        <w:br/>
        <w:t>Yes</w:t>
        <w:br/>
        <w:t>Yes</w:t>
        <w:br/>
        <w:t>Yes</w:t>
        <w:br/>
        <w:t>Yes</w:t>
        <w:br/>
        <w:t>Yes</w:t>
        <w:br/>
        <w:t>Path Identification</w:t>
        <w:br/>
        <w:t>Yes</w:t>
        <w:br/>
        <w:t>Yes</w:t>
        <w:br/>
        <w:t>Yes</w:t>
        <w:br/>
        <w:t>Yes</w:t>
        <w:br/>
        <w:t>Yes</w:t>
        <w:br/>
        <w:t>Yes</w:t>
        <w:br/>
        <w:t>Yes</w:t>
        <w:br/>
        <w:t>Yes</w:t>
        <w:br/>
        <w:t>Yes</w:t>
        <w:br/>
        <w:t>Yes</w:t>
        <w:br/>
        <w:t>Identification Total Links</w:t>
        <w:br/>
        <w:t>Yes</w:t>
        <w:br/>
        <w:t>Yes</w:t>
        <w:br/>
        <w:t>Yes</w:t>
        <w:br/>
        <w:t>Yes</w:t>
        <w:br/>
        <w:t>Yes</w:t>
        <w:br/>
        <w:t>Yes</w:t>
        <w:br/>
        <w:t>Yes</w:t>
        <w:br/>
        <w:t>Yes</w:t>
        <w:br/>
        <w:t>Yes</w:t>
        <w:br/>
        <w:t>Yes</w:t>
        <w:br/>
        <w:t>Generate Prescan reports</w:t>
        <w:br/>
        <w:t>Yes</w:t>
        <w:br/>
        <w:t>Yes</w:t>
        <w:br/>
        <w:t>Yes</w:t>
        <w:br/>
        <w:t>Yes</w:t>
        <w:br/>
        <w:t>Yes</w:t>
        <w:br/>
        <w:t>Yes</w:t>
        <w:br/>
        <w:t>Yes</w:t>
        <w:br/>
        <w:t>Yes</w:t>
        <w:br/>
        <w:t>Yes</w:t>
        <w:br/>
        <w:t>Yes</w:t>
        <w:br/>
        <w:t>Fixing Broken Links</w:t>
        <w:br/>
        <w:t>Yes</w:t>
        <w:br/>
        <w:t>Yes</w:t>
        <w:br/>
        <w:t>Yes</w:t>
        <w:br/>
        <w:t>Yes</w:t>
        <w:br/>
        <w:t>Yes</w:t>
        <w:br/>
        <w:t>Yes</w:t>
        <w:br/>
        <w:t>Yes</w:t>
        <w:br/>
        <w:t>Yes</w:t>
        <w:br/>
        <w:t>Yes</w:t>
        <w:br/>
        <w:t>Yes</w:t>
        <w:br/>
        <w:t>Generate Fix Scan Report</w:t>
        <w:br/>
        <w:t>Yes</w:t>
        <w:br/>
        <w:t>Yes</w:t>
        <w:br/>
        <w:t>Yes</w:t>
        <w:br/>
        <w:t>Yes</w:t>
        <w:br/>
        <w:t>Yes</w:t>
        <w:br/>
        <w:t>Yes</w:t>
        <w:br/>
        <w:t>Yes</w:t>
        <w:br/>
        <w:t>Yes</w:t>
        <w:br/>
        <w:t>Yes</w:t>
        <w:br/>
        <w:t>Yes</w:t>
        <w:br/>
        <w:t>Feature</w:t>
        <w:br/>
        <w:t>Description</w:t>
        <w:br/>
        <w:t>Link Files Identification</w:t>
        <w:br/>
        <w:t>LinkEX will scan the source cloud users and identify the files with links.</w:t>
        <w:br/>
        <w:t>Linked File Identification</w:t>
        <w:br/>
        <w:t>LinkEX will identify the linked files corresponding to the links in the link files.</w:t>
        <w:br/>
        <w:t>Path Identification</w:t>
        <w:br/>
        <w:t>LinkEX will identify the path of both files with links and linked files.</w:t>
        <w:br/>
        <w:t>Identification Total Links</w:t>
        <w:br/>
        <w:t>In the Prescan process, LinkEX will identify the total links that need to fix in</w:t>
        <w:br/>
        <w:t>the destination.</w:t>
        <w:br/>
        <w:t>Generate Prescan reports</w:t>
        <w:br/>
        <w:t>The prescan reports contain all details about the total links to be fixed and</w:t>
        <w:br/>
        <w:t>the file names of link files and linked files.</w:t>
        <w:br/>
        <w:t>Fixing Broken Links</w:t>
        <w:br/>
        <w:t>LinkEX will start fixing all links in the destination after the scan.</w:t>
        <w:br/>
        <w:t>Generate Fix Scan Report</w:t>
        <w:br/>
        <w:t>The Fix scan report contains all the details about the fixation, like total links</w:t>
        <w:br/>
        <w:t>fixed &amp; destination links. This report can generate after the completion of fixing.</w:t>
        <w:br/>
        <w:t>File Formates that we tested for LinkEX</w:t>
        <w:br/>
        <w:t>.docx (Microsoft)</w:t>
        <w:br/>
        <w:t>.ppt (Microsoft)</w:t>
        <w:br/>
        <w:t>.xlsx (Microsoft)</w:t>
        <w:br/>
        <w:t>.doc (Google)</w:t>
        <w:br/>
        <w:t>.sheet (Google)</w:t>
        <w:br/>
        <w:t>.slides (Google)</w:t>
        <w:br/>
        <w:t>.pdf</w:t>
        <w:br/>
        <w:t>false,false,1</w:t>
      </w:r>
    </w:p>
    <w:p>
      <w:r>
        <w:br w:type="page"/>
      </w:r>
    </w:p>
    <w:p>
      <w:pPr>
        <w:pStyle w:val="Heading1"/>
      </w:pPr>
      <w:r>
        <w:t>35. DOC 360 - LinkEX Features &amp; Combinations</w:t>
      </w:r>
    </w:p>
    <w:p>
      <w:pPr>
        <w:pStyle w:val="IntenseQuote"/>
      </w:pPr>
      <w:r>
        <w:t>URL: https://cloudfuzecom.sharepoint.com/sites/DOC360/SiteAssets/SitePages/Slack%20-%20Google/Slack%20to%20Google%20Chat%20Enhancements.xlsx</w:t>
      </w:r>
    </w:p>
    <w:p>
      <w:r>
        <w:t>You may be trying to access this site from a secured browser on the server. Please enable scripts and reload this page.</w:t>
        <w:br/>
        <w:t>Turn on more accessible mode</w:t>
        <w:br/>
        <w:t>Turn off more accessible mode</w:t>
        <w:br/>
        <w:t>Skip Ribbon Commands</w:t>
        <w:br/>
        <w:t>Skip to main content</w:t>
        <w:br/>
        <w:t>Turn off Animations</w:t>
        <w:br/>
        <w:t>Turn on Animations</w:t>
        <w:br/>
        <w:t>SharePoint</w:t>
        <w:br/>
        <w:t>Suditya Nimmala</w:t>
        <w:br/>
        <w:t>SN</w:t>
        <w:br/>
        <w:t>Sign in</w:t>
        <w:br/>
        <w:t>Suditya Nimmala</w:t>
        <w:br/>
        <w:t>To navigate through the Ribbon, use standard browser navigation keys. To skip between groups, use Ctrl+LEFT or Ctrl+RIGHT. To jump to the first Ribbon tab use Ctrl+[. To jump to the last selected command use Ctrl+]. To activate a command, use Enter.</w:t>
        <w:br/>
        <w:t>Browse</w:t>
        <w:br/>
        <w:t>Tab 1 of 3.</w:t>
        <w:br/>
        <w:t>Page</w:t>
        <w:br/>
        <w:t>Tab 2 of 3.</w:t>
        <w:br/>
        <w:t>Publish</w:t>
        <w:br/>
        <w:t>Tab 3 of 3.</w:t>
        <w:br/>
        <w:t>Edit</w:t>
        <w:br/>
        <w:t>Edit Links</w:t>
        <w:br/>
        <w:t>LinkEX Features &amp; Combinations</w:t>
        <w:br/>
        <w:t>It looks like your browser does not have JavaScript enabled. Please turn on JavaScript and try again.</w:t>
        <w:br/>
        <w:t>Site contents</w:t>
        <w:br/>
        <w:t>LinkEX Features &amp; Combinations</w:t>
        <w:br/>
        <w:t>LinkEX Features &amp; Combinations</w:t>
        <w:br/>
        <w:t>Features</w:t>
        <w:br/>
        <w:t>Google Mydrive - Onedrive for business</w:t>
        <w:br/>
        <w:t>Google Mydrive - Sharepoint online</w:t>
        <w:br/>
        <w:t>Google Shared Drive to Onedrive for business</w:t>
        <w:br/>
        <w:t>Google Shared Drive to Sharepoint online</w:t>
        <w:br/>
        <w:t>Dropbox to Onedrive for business</w:t>
        <w:br/>
        <w:t>Dropbox to Sharepoint online</w:t>
        <w:br/>
        <w:t>Sharepoint online to Google shared drive</w:t>
        <w:br/>
        <w:t>Sharepoint online to Sharepoint online</w:t>
        <w:br/>
        <w:t>Box to Onedrive for business</w:t>
        <w:br/>
        <w:t>Box to Sharepoint online</w:t>
        <w:br/>
        <w:t>Link Files Identification</w:t>
        <w:br/>
        <w:t>Yes</w:t>
        <w:br/>
        <w:t>Yes</w:t>
        <w:br/>
        <w:t>Yes</w:t>
        <w:br/>
        <w:t>Yes</w:t>
        <w:br/>
        <w:t>Yes</w:t>
        <w:br/>
        <w:t>Yes</w:t>
        <w:br/>
        <w:t>Yes</w:t>
        <w:br/>
        <w:t>Yes</w:t>
        <w:br/>
        <w:t>Yes</w:t>
        <w:br/>
        <w:t>Yes</w:t>
        <w:br/>
        <w:t>Linked File Identification</w:t>
        <w:br/>
        <w:t>Yes</w:t>
        <w:br/>
        <w:t>Yes</w:t>
        <w:br/>
        <w:t>Yes</w:t>
        <w:br/>
        <w:t>Yes</w:t>
        <w:br/>
        <w:t>Yes</w:t>
        <w:br/>
        <w:t>Yes</w:t>
        <w:br/>
        <w:t>Yes</w:t>
        <w:br/>
        <w:t>Yes</w:t>
        <w:br/>
        <w:t>Yes</w:t>
        <w:br/>
        <w:t>Yes</w:t>
        <w:br/>
        <w:t>Path Identification</w:t>
        <w:br/>
        <w:t>Yes</w:t>
        <w:br/>
        <w:t>Yes</w:t>
        <w:br/>
        <w:t>Yes</w:t>
        <w:br/>
        <w:t>Yes</w:t>
        <w:br/>
        <w:t>Yes</w:t>
        <w:br/>
        <w:t>Yes</w:t>
        <w:br/>
        <w:t>Yes</w:t>
        <w:br/>
        <w:t>Yes</w:t>
        <w:br/>
        <w:t>Yes</w:t>
        <w:br/>
        <w:t>Yes</w:t>
        <w:br/>
        <w:t>Identification Total Links</w:t>
        <w:br/>
        <w:t>Yes</w:t>
        <w:br/>
        <w:t>Yes</w:t>
        <w:br/>
        <w:t>Yes</w:t>
        <w:br/>
        <w:t>Yes</w:t>
        <w:br/>
        <w:t>Yes</w:t>
        <w:br/>
        <w:t>Yes</w:t>
        <w:br/>
        <w:t>Yes</w:t>
        <w:br/>
        <w:t>Yes</w:t>
        <w:br/>
        <w:t>Yes</w:t>
        <w:br/>
        <w:t>Yes</w:t>
        <w:br/>
        <w:t>Generate Prescan reports</w:t>
        <w:br/>
        <w:t>Yes</w:t>
        <w:br/>
        <w:t>Yes</w:t>
        <w:br/>
        <w:t>Yes</w:t>
        <w:br/>
        <w:t>Yes</w:t>
        <w:br/>
        <w:t>Yes</w:t>
        <w:br/>
        <w:t>Yes</w:t>
        <w:br/>
        <w:t>Yes</w:t>
        <w:br/>
        <w:t>Yes</w:t>
        <w:br/>
        <w:t>Yes</w:t>
        <w:br/>
        <w:t>Yes</w:t>
        <w:br/>
        <w:t>Fixing Broken Links</w:t>
        <w:br/>
        <w:t>Yes</w:t>
        <w:br/>
        <w:t>Yes</w:t>
        <w:br/>
        <w:t>Yes</w:t>
        <w:br/>
        <w:t>Yes</w:t>
        <w:br/>
        <w:t>Yes</w:t>
        <w:br/>
        <w:t>Yes</w:t>
        <w:br/>
        <w:t>Yes</w:t>
        <w:br/>
        <w:t>Yes</w:t>
        <w:br/>
        <w:t>Yes</w:t>
        <w:br/>
        <w:t>Yes</w:t>
        <w:br/>
        <w:t>Generate Fix Scan Report</w:t>
        <w:br/>
        <w:t>Yes</w:t>
        <w:br/>
        <w:t>Yes</w:t>
        <w:br/>
        <w:t>Yes</w:t>
        <w:br/>
        <w:t>Yes</w:t>
        <w:br/>
        <w:t>Yes</w:t>
        <w:br/>
        <w:t>Yes</w:t>
        <w:br/>
        <w:t>Yes</w:t>
        <w:br/>
        <w:t>Yes</w:t>
        <w:br/>
        <w:t>Yes</w:t>
        <w:br/>
        <w:t>Yes</w:t>
        <w:br/>
        <w:t>Feature</w:t>
        <w:br/>
        <w:t>Description</w:t>
        <w:br/>
        <w:t>Link Files Identification</w:t>
        <w:br/>
        <w:t>LinkEX will scan the source cloud users and identify the files with links.</w:t>
        <w:br/>
        <w:t>Linked File Identification</w:t>
        <w:br/>
        <w:t>LinkEX will identify the linked files corresponding to the links in the link files.</w:t>
        <w:br/>
        <w:t>Path Identification</w:t>
        <w:br/>
        <w:t>LinkEX will identify the path of both files with links and linked files.</w:t>
        <w:br/>
        <w:t>Identification Total Links</w:t>
        <w:br/>
        <w:t>In the Prescan process, LinkEX will identify the total links that need to fix in</w:t>
        <w:br/>
        <w:t>the destination.</w:t>
        <w:br/>
        <w:t>Generate Prescan reports</w:t>
        <w:br/>
        <w:t>The prescan reports contain all details about the total links to be fixed and</w:t>
        <w:br/>
        <w:t>the file names of link files and linked files.</w:t>
        <w:br/>
        <w:t>Fixing Broken Links</w:t>
        <w:br/>
        <w:t>LinkEX will start fixing all links in the destination after the scan.</w:t>
        <w:br/>
        <w:t>Generate Fix Scan Report</w:t>
        <w:br/>
        <w:t>The Fix scan report contains all the details about the fixation, like total links</w:t>
        <w:br/>
        <w:t>fixed &amp; destination links. This report can generate after the completion of fixing.</w:t>
        <w:br/>
        <w:t>File Formates that we tested for LinkEX</w:t>
        <w:br/>
        <w:t>.docx (Microsoft)</w:t>
        <w:br/>
        <w:t>.ppt (Microsoft)</w:t>
        <w:br/>
        <w:t>.xlsx (Microsoft)</w:t>
        <w:br/>
        <w:t>.doc (Google)</w:t>
        <w:br/>
        <w:t>.sheet (Google)</w:t>
        <w:br/>
        <w:t>.slides (Google)</w:t>
        <w:br/>
        <w:t>.pdf</w:t>
        <w:br/>
        <w:t>false,false,1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